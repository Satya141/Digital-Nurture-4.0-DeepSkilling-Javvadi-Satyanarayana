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62E" w14:textId="4F570C11" w:rsidR="006816FC" w:rsidRDefault="00000000">
      <w:pPr>
        <w:pStyle w:val="Title"/>
      </w:pPr>
      <w:r>
        <w:t>ReactJS Week 7</w:t>
      </w:r>
    </w:p>
    <w:p w14:paraId="570D29A2" w14:textId="77777777" w:rsidR="006816FC" w:rsidRDefault="00000000">
      <w:pPr>
        <w:pStyle w:val="Heading1"/>
      </w:pPr>
      <w:r>
        <w:t>9. cricketapp</w:t>
      </w:r>
    </w:p>
    <w:p w14:paraId="2F030B29" w14:textId="77777777" w:rsidR="006816FC" w:rsidRDefault="00000000">
      <w:r>
        <w:t>React Code:</w:t>
      </w:r>
    </w:p>
    <w:p w14:paraId="22CFFF89" w14:textId="77777777" w:rsidR="006816FC" w:rsidRDefault="00000000">
      <w:r>
        <w:t>// cricketapp - ListofPlayers and IndianPlayers Components</w:t>
      </w:r>
      <w:r>
        <w:br/>
        <w:t>import React from 'react';</w:t>
      </w:r>
      <w:r>
        <w:br/>
      </w:r>
      <w:r>
        <w:br/>
        <w:t>const ListofPlayers = () =&gt; {</w:t>
      </w:r>
      <w:r>
        <w:br/>
        <w:t xml:space="preserve">  const players = [</w:t>
      </w:r>
      <w:r>
        <w:br/>
        <w:t xml:space="preserve">    { name: 'Virat', score: 90 },</w:t>
      </w:r>
      <w:r>
        <w:br/>
        <w:t xml:space="preserve">    { name: 'Rohit', score: 45 },</w:t>
      </w:r>
      <w:r>
        <w:br/>
        <w:t xml:space="preserve">    { name: 'Rahul', score: 75 },</w:t>
      </w:r>
      <w:r>
        <w:br/>
        <w:t xml:space="preserve">    { name: 'Jadeja', score: 60 },</w:t>
      </w:r>
      <w:r>
        <w:br/>
        <w:t xml:space="preserve">    { name: 'Pant', score: 55 },</w:t>
      </w:r>
      <w:r>
        <w:br/>
        <w:t xml:space="preserve">    { name: 'Ashwin', score: 80 },</w:t>
      </w:r>
      <w:r>
        <w:br/>
        <w:t xml:space="preserve">    { name: 'Bumrah', score: 40 },</w:t>
      </w:r>
      <w:r>
        <w:br/>
        <w:t xml:space="preserve">    { name: 'Shami', score: 35 },</w:t>
      </w:r>
      <w:r>
        <w:br/>
        <w:t xml:space="preserve">    { name: 'Gill', score: 95 },</w:t>
      </w:r>
      <w:r>
        <w:br/>
        <w:t xml:space="preserve">    { name: 'Surya', score: 100 },</w:t>
      </w:r>
      <w:r>
        <w:br/>
        <w:t xml:space="preserve">    { name: 'Iyer', score: 70 }</w:t>
      </w:r>
      <w:r>
        <w:br/>
        <w:t xml:space="preserve">  ];</w:t>
      </w:r>
      <w:r>
        <w:br/>
      </w:r>
      <w:r>
        <w:br/>
        <w:t xml:space="preserve">  const highScorers = players.filter(p =&gt; p.score &gt;= 70);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&lt;h2&gt;High Scoring Players&lt;/h2&gt;</w:t>
      </w:r>
      <w:r>
        <w:br/>
        <w:t xml:space="preserve">      {highScorers.map(player =&gt; (</w:t>
      </w:r>
      <w:r>
        <w:br/>
        <w:t xml:space="preserve">        &lt;p key={player.name}&gt;{player.name} - {player.score}&lt;/p&gt;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ListofPlayers;</w:t>
      </w:r>
    </w:p>
    <w:p w14:paraId="208AE3DE" w14:textId="77777777" w:rsidR="006816FC" w:rsidRDefault="00000000">
      <w:r>
        <w:t>Output Screenshot:</w:t>
      </w:r>
    </w:p>
    <w:p w14:paraId="0AAC2B26" w14:textId="09FFF706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3BB446B8" wp14:editId="0E09DAC3">
            <wp:extent cx="3433499" cy="4085887"/>
            <wp:effectExtent l="0" t="0" r="0" b="3810"/>
            <wp:docPr id="961536005" name="Picture 4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6005" name="Picture 4" descr="A screenshot of a cricket ap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0" cy="41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998" w14:textId="5EC31DC5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7E59EAA6" wp14:editId="5A8BEB92">
            <wp:extent cx="3573101" cy="3034325"/>
            <wp:effectExtent l="0" t="0" r="0" b="1270"/>
            <wp:docPr id="138179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91" cy="30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6CA2" w14:textId="1627E85A" w:rsidR="00A672BD" w:rsidRDefault="00A672BD"/>
    <w:p w14:paraId="0B547EDD" w14:textId="77777777" w:rsidR="006816FC" w:rsidRDefault="00000000">
      <w:pPr>
        <w:pStyle w:val="Heading1"/>
      </w:pPr>
      <w:r>
        <w:lastRenderedPageBreak/>
        <w:t>10. officespacerentalapp</w:t>
      </w:r>
    </w:p>
    <w:p w14:paraId="43939523" w14:textId="77777777" w:rsidR="006816FC" w:rsidRDefault="00000000">
      <w:r>
        <w:t>React Code:</w:t>
      </w:r>
    </w:p>
    <w:p w14:paraId="0FCD4A0B" w14:textId="77777777" w:rsidR="006816FC" w:rsidRDefault="00000000">
      <w:r>
        <w:t>// officespacerentalapp - JSX Example</w:t>
      </w:r>
      <w:r>
        <w:br/>
        <w:t>import React from 'react';</w:t>
      </w:r>
      <w:r>
        <w:br/>
      </w:r>
      <w:r>
        <w:br/>
        <w:t>const OfficeApp = () =&gt; {</w:t>
      </w:r>
      <w:r>
        <w:br/>
        <w:t xml:space="preserve">  const officeSpaces = [</w:t>
      </w:r>
      <w:r>
        <w:br/>
        <w:t xml:space="preserve">    { name: 'Regus', rent: 45000, address: 'Banjara Hills' },</w:t>
      </w:r>
      <w:r>
        <w:br/>
        <w:t xml:space="preserve">    { name: 'WeWork', rent: 70000, address: 'HiTech City' }</w:t>
      </w:r>
      <w:r>
        <w:br/>
        <w:t xml:space="preserve">  ];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&lt;h1&gt;Office Space Listings&lt;/h1&gt;</w:t>
      </w:r>
      <w:r>
        <w:br/>
        <w:t xml:space="preserve">      {officeSpaces.map((office, index) =&gt; (</w:t>
      </w:r>
      <w:r>
        <w:br/>
        <w:t xml:space="preserve">        &lt;div key={index} style={{ color: office.rent &lt; 60000 ? 'red' : 'green' }}&gt;</w:t>
      </w:r>
      <w:r>
        <w:br/>
        <w:t xml:space="preserve">          &lt;h3&gt;{office.name}&lt;/h3&gt;</w:t>
      </w:r>
      <w:r>
        <w:br/>
        <w:t xml:space="preserve">          &lt;p&gt;Rent: ₹{office.rent}&lt;/p&gt;</w:t>
      </w:r>
      <w:r>
        <w:br/>
        <w:t xml:space="preserve">          &lt;p&gt;Address: {office.address}&lt;/p&gt;</w:t>
      </w:r>
      <w:r>
        <w:br/>
        <w:t xml:space="preserve">        &lt;/div&gt;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OfficeApp;</w:t>
      </w:r>
    </w:p>
    <w:p w14:paraId="519E31CE" w14:textId="77777777" w:rsidR="006816FC" w:rsidRDefault="00000000">
      <w:r>
        <w:t>Output Screenshot:</w:t>
      </w:r>
    </w:p>
    <w:p w14:paraId="1A70F5AD" w14:textId="7A8DAD89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284749BF" wp14:editId="2643A506">
            <wp:extent cx="5486400" cy="4515673"/>
            <wp:effectExtent l="0" t="0" r="0" b="0"/>
            <wp:docPr id="13785801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801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9109" w14:textId="77777777" w:rsidR="00A672BD" w:rsidRDefault="00A672BD"/>
    <w:p w14:paraId="3CE99350" w14:textId="77777777" w:rsidR="006816FC" w:rsidRDefault="00000000">
      <w:pPr>
        <w:pStyle w:val="Heading1"/>
      </w:pPr>
      <w:r>
        <w:t xml:space="preserve">11. </w:t>
      </w:r>
      <w:proofErr w:type="spellStart"/>
      <w:r>
        <w:t>eventexamplesapp</w:t>
      </w:r>
      <w:proofErr w:type="spellEnd"/>
    </w:p>
    <w:p w14:paraId="67C537FB" w14:textId="77777777" w:rsidR="006816FC" w:rsidRDefault="00000000">
      <w:r>
        <w:t>React Code:</w:t>
      </w:r>
    </w:p>
    <w:p w14:paraId="140182CF" w14:textId="77777777" w:rsidR="006816FC" w:rsidRDefault="00000000">
      <w:r>
        <w:t>// eventexamplesapp - Event Handling</w:t>
      </w:r>
      <w:r>
        <w:br/>
        <w:t>import React, { useState } from 'react';</w:t>
      </w:r>
      <w:r>
        <w:br/>
      </w:r>
      <w:r>
        <w:br/>
        <w:t>const EventExamplesApp = () =&gt; {</w:t>
      </w:r>
      <w:r>
        <w:br/>
        <w:t xml:space="preserve">  const [count, setCount] = useState(0);</w:t>
      </w:r>
      <w:r>
        <w:br/>
      </w:r>
      <w:r>
        <w:br/>
        <w:t xml:space="preserve">  const increment = () =&gt; {</w:t>
      </w:r>
      <w:r>
        <w:br/>
        <w:t xml:space="preserve">    setCount(count + 1);</w:t>
      </w:r>
      <w:r>
        <w:br/>
        <w:t xml:space="preserve">    console.log("Hello! Count increased.");</w:t>
      </w:r>
      <w:r>
        <w:br/>
        <w:t xml:space="preserve">  };</w:t>
      </w:r>
      <w:r>
        <w:br/>
      </w:r>
      <w:r>
        <w:br/>
        <w:t xml:space="preserve">  const decrement = () =&gt; setCount(count - 1);</w:t>
      </w:r>
      <w:r>
        <w:br/>
      </w:r>
      <w:r>
        <w:br/>
      </w:r>
      <w:r>
        <w:lastRenderedPageBreak/>
        <w:t xml:space="preserve">  const sayWelcome = (msg) =&gt; alert(msg);</w:t>
      </w:r>
      <w:r>
        <w:br/>
      </w:r>
      <w:r>
        <w:br/>
        <w:t xml:space="preserve">  const handleClick = () =&gt; alert("I was clicked");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&lt;h2&gt;Counter: {count}&lt;/h2&gt;</w:t>
      </w:r>
      <w:r>
        <w:br/>
        <w:t xml:space="preserve">      &lt;button onClick={increment}&gt;Increment&lt;/button&gt;</w:t>
      </w:r>
      <w:r>
        <w:br/>
        <w:t xml:space="preserve">      &lt;button onClick={decrement}&gt;Decrement&lt;/button&gt;</w:t>
      </w:r>
      <w:r>
        <w:br/>
        <w:t xml:space="preserve">      &lt;button onClick={() =&gt; sayWelcome("Welcome!")}&gt;Say Welcome&lt;/button&gt;</w:t>
      </w:r>
      <w:r>
        <w:br/>
        <w:t xml:space="preserve">      &lt;button onClick={handleClick}&gt;OnPress&lt;/button&gt;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EventExamplesApp;</w:t>
      </w:r>
    </w:p>
    <w:p w14:paraId="190404E3" w14:textId="77777777" w:rsidR="006816FC" w:rsidRDefault="00000000">
      <w:r>
        <w:t>Output Screenshot:</w:t>
      </w:r>
    </w:p>
    <w:p w14:paraId="2A187EF3" w14:textId="08CAF8F6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6DBDB02F" wp14:editId="6AC00F2C">
            <wp:extent cx="5486400" cy="2436847"/>
            <wp:effectExtent l="0" t="0" r="0" b="1905"/>
            <wp:docPr id="2120462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2918" w14:textId="77777777" w:rsidR="006816FC" w:rsidRDefault="00000000">
      <w:pPr>
        <w:pStyle w:val="Heading1"/>
      </w:pPr>
      <w:r>
        <w:t>12. ticketbookingapp</w:t>
      </w:r>
    </w:p>
    <w:p w14:paraId="01015324" w14:textId="77777777" w:rsidR="006816FC" w:rsidRDefault="00000000">
      <w:r>
        <w:t>React Code:</w:t>
      </w:r>
    </w:p>
    <w:p w14:paraId="2ADF4241" w14:textId="77777777" w:rsidR="006816FC" w:rsidRDefault="00000000">
      <w:r>
        <w:t>// ticketbookingapp - Conditional Rendering</w:t>
      </w:r>
      <w:r>
        <w:br/>
        <w:t>import React, { useState } from 'react';</w:t>
      </w:r>
      <w:r>
        <w:br/>
      </w:r>
      <w:r>
        <w:br/>
        <w:t>const TicketBookingApp = () =&gt; {</w:t>
      </w:r>
      <w:r>
        <w:br/>
        <w:t xml:space="preserve">  const [isLoggedIn, setIsLoggedIn] = useState(false);</w:t>
      </w:r>
      <w:r>
        <w:br/>
      </w:r>
      <w:r>
        <w:br/>
        <w:t xml:space="preserve">  return (</w:t>
      </w:r>
      <w:r>
        <w:br/>
      </w:r>
      <w:r>
        <w:lastRenderedPageBreak/>
        <w:t xml:space="preserve">    &lt;div&gt;</w:t>
      </w:r>
      <w:r>
        <w:br/>
        <w:t xml:space="preserve">      &lt;button onClick={() =&gt; setIsLoggedIn(!isLoggedIn)}&gt;</w:t>
      </w:r>
      <w:r>
        <w:br/>
        <w:t xml:space="preserve">        {isLoggedIn ? 'Logout' : 'Login'}</w:t>
      </w:r>
      <w:r>
        <w:br/>
        <w:t xml:space="preserve">      &lt;/button&gt;</w:t>
      </w:r>
      <w:r>
        <w:br/>
        <w:t xml:space="preserve">      {isLoggedIn ? &lt;UserPage /&gt; : &lt;GuestPage /&gt;}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const UserPage = () =&gt; &lt;h2&gt;Welcome, Book your Ticket!&lt;/h2&gt;;</w:t>
      </w:r>
      <w:r>
        <w:br/>
        <w:t>const GuestPage = () =&gt; &lt;h2&gt;Please login to book tickets.&lt;/h2&gt;;</w:t>
      </w:r>
      <w:r>
        <w:br/>
      </w:r>
      <w:r>
        <w:br/>
        <w:t>export default TicketBookingApp;</w:t>
      </w:r>
    </w:p>
    <w:p w14:paraId="51FD779A" w14:textId="77777777" w:rsidR="006816FC" w:rsidRDefault="00000000">
      <w:r>
        <w:t>Output Screenshot:</w:t>
      </w:r>
    </w:p>
    <w:p w14:paraId="64EE36C0" w14:textId="21B7435D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0EA00893" wp14:editId="25922879">
            <wp:extent cx="5486400" cy="2532278"/>
            <wp:effectExtent l="0" t="0" r="0" b="1905"/>
            <wp:docPr id="9395691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91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E55F" w14:textId="13215417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00A3C363" wp14:editId="436E11FA">
            <wp:extent cx="5486400" cy="2732259"/>
            <wp:effectExtent l="0" t="0" r="0" b="0"/>
            <wp:docPr id="221869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99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38EF" w14:textId="77777777" w:rsidR="006816FC" w:rsidRDefault="00000000">
      <w:pPr>
        <w:pStyle w:val="Heading1"/>
      </w:pPr>
      <w:r>
        <w:t>13. bloggerapp</w:t>
      </w:r>
    </w:p>
    <w:p w14:paraId="18AEECDD" w14:textId="77777777" w:rsidR="006816FC" w:rsidRDefault="00000000">
      <w:r>
        <w:t>React Code:</w:t>
      </w:r>
    </w:p>
    <w:p w14:paraId="09C18B11" w14:textId="77777777" w:rsidR="006816FC" w:rsidRDefault="00000000">
      <w:r>
        <w:t>// bloggerapp - Conditional Rendering Multiple Components</w:t>
      </w:r>
      <w:r>
        <w:br/>
        <w:t>import React, { useState } from 'react';</w:t>
      </w:r>
      <w:r>
        <w:br/>
      </w:r>
      <w:r>
        <w:br/>
        <w:t>const BloggerApp = () =&gt; {</w:t>
      </w:r>
      <w:r>
        <w:br/>
        <w:t xml:space="preserve">  const [view, setView] = useState("books");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&lt;button onClick={() =&gt; setView("books")}&gt;Book Details&lt;/button&gt;</w:t>
      </w:r>
      <w:r>
        <w:br/>
        <w:t xml:space="preserve">      &lt;button onClick={() =&gt; setView("blogs")}&gt;Blog Details&lt;/button&gt;</w:t>
      </w:r>
      <w:r>
        <w:br/>
        <w:t xml:space="preserve">      &lt;button onClick={() =&gt; setView("courses")}&gt;Course Details&lt;/button&gt;</w:t>
      </w:r>
      <w:r>
        <w:br/>
      </w:r>
      <w:r>
        <w:br/>
        <w:t xml:space="preserve">      {view === "books" &amp;&amp; &lt;BookDetails /&gt;}</w:t>
      </w:r>
      <w:r>
        <w:br/>
        <w:t xml:space="preserve">      {view === "blogs" &amp;&amp; &lt;BlogDetails /&gt;}</w:t>
      </w:r>
      <w:r>
        <w:br/>
        <w:t xml:space="preserve">      {view === "courses" &amp;&amp; &lt;CourseDetails /&gt;}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const BookDetails = () =&gt; &lt;div&gt;React Book&lt;/div&gt;;</w:t>
      </w:r>
      <w:r>
        <w:br/>
        <w:t>const BlogDetails = () =&gt; &lt;div&gt;Learning React Blog&lt;/div&gt;;</w:t>
      </w:r>
      <w:r>
        <w:br/>
        <w:t>const CourseDetails = () =&gt; &lt;div&gt;Full Stack Course&lt;/div&gt;;</w:t>
      </w:r>
      <w:r>
        <w:br/>
      </w:r>
      <w:r>
        <w:br/>
        <w:t>export default BloggerApp;</w:t>
      </w:r>
    </w:p>
    <w:p w14:paraId="6100C82A" w14:textId="77777777" w:rsidR="006816FC" w:rsidRDefault="00000000">
      <w:r>
        <w:lastRenderedPageBreak/>
        <w:t>Output Screenshot:</w:t>
      </w:r>
    </w:p>
    <w:p w14:paraId="3B85A0DB" w14:textId="1078D60A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06B8075E" wp14:editId="793C6EF5">
            <wp:extent cx="5486400" cy="2329258"/>
            <wp:effectExtent l="0" t="0" r="0" b="0"/>
            <wp:docPr id="74662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4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061322">
    <w:abstractNumId w:val="8"/>
  </w:num>
  <w:num w:numId="2" w16cid:durableId="395015186">
    <w:abstractNumId w:val="6"/>
  </w:num>
  <w:num w:numId="3" w16cid:durableId="1649168898">
    <w:abstractNumId w:val="5"/>
  </w:num>
  <w:num w:numId="4" w16cid:durableId="654795838">
    <w:abstractNumId w:val="4"/>
  </w:num>
  <w:num w:numId="5" w16cid:durableId="1366637236">
    <w:abstractNumId w:val="7"/>
  </w:num>
  <w:num w:numId="6" w16cid:durableId="1964844567">
    <w:abstractNumId w:val="3"/>
  </w:num>
  <w:num w:numId="7" w16cid:durableId="1475559901">
    <w:abstractNumId w:val="2"/>
  </w:num>
  <w:num w:numId="8" w16cid:durableId="608123883">
    <w:abstractNumId w:val="1"/>
  </w:num>
  <w:num w:numId="9" w16cid:durableId="86482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1583"/>
    <w:rsid w:val="006816FC"/>
    <w:rsid w:val="00A672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FFDE7"/>
  <w14:defaultImageDpi w14:val="300"/>
  <w15:docId w15:val="{366A2F3F-301D-4E75-A8DA-138A5BC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2025-08-03T15:46:00Z</dcterms:created>
  <dcterms:modified xsi:type="dcterms:W3CDTF">2025-08-03T15:46:00Z</dcterms:modified>
  <cp:category/>
</cp:coreProperties>
</file>