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C3933" w14:textId="77777777" w:rsidR="00C20B90" w:rsidRPr="002C76F7" w:rsidRDefault="00C80438" w:rsidP="002C76F7">
      <w:pPr>
        <w:pStyle w:val="Title"/>
        <w:pBdr>
          <w:bottom w:val="single" w:sz="8" w:space="0" w:color="4F81BD" w:themeColor="accent1"/>
        </w:pBdr>
        <w:rPr>
          <w:rFonts w:ascii="Calibri" w:hAnsi="Calibri" w:cs="Calibri"/>
          <w:b/>
          <w:bCs/>
          <w:sz w:val="36"/>
          <w:szCs w:val="36"/>
        </w:rPr>
      </w:pPr>
      <w:r w:rsidRPr="002C76F7">
        <w:rPr>
          <w:rFonts w:ascii="Calibri" w:hAnsi="Calibri" w:cs="Calibri"/>
          <w:b/>
          <w:bCs/>
          <w:sz w:val="36"/>
          <w:szCs w:val="36"/>
        </w:rPr>
        <w:t>Data Structures - Hands-On</w:t>
      </w:r>
    </w:p>
    <w:p w14:paraId="3DFB2B46" w14:textId="77777777" w:rsidR="00C20B90" w:rsidRPr="002C76F7" w:rsidRDefault="00C80438">
      <w:pPr>
        <w:rPr>
          <w:rFonts w:ascii="Calibri" w:hAnsi="Calibri" w:cs="Calibri"/>
          <w:b/>
          <w:bCs/>
          <w:sz w:val="36"/>
          <w:szCs w:val="36"/>
        </w:rPr>
      </w:pPr>
      <w:r w:rsidRPr="002C76F7">
        <w:rPr>
          <w:rFonts w:ascii="Calibri" w:hAnsi="Calibri" w:cs="Calibri"/>
          <w:b/>
          <w:bCs/>
          <w:sz w:val="36"/>
          <w:szCs w:val="36"/>
        </w:rPr>
        <w:t>Exercise 2: E-commerce Platform Search Function</w:t>
      </w:r>
    </w:p>
    <w:p w14:paraId="67B7FCC9" w14:textId="77777777" w:rsidR="00C20B90" w:rsidRPr="002C76F7" w:rsidRDefault="00C80438">
      <w:pPr>
        <w:rPr>
          <w:b/>
          <w:bCs/>
          <w:i/>
          <w:iCs/>
        </w:rPr>
      </w:pPr>
      <w:r w:rsidRPr="002C76F7">
        <w:rPr>
          <w:b/>
          <w:bCs/>
          <w:i/>
          <w:iCs/>
        </w:rPr>
        <w:t>→ Java File: EcommerceSearch.java</w:t>
      </w:r>
    </w:p>
    <w:p w14:paraId="18699B7D" w14:textId="77777777" w:rsidR="00C20B90" w:rsidRDefault="00C80438">
      <w:r>
        <w:br/>
        <w:t>import java.util.*;</w:t>
      </w:r>
      <w:r>
        <w:br/>
        <w:t>public class EcommerceSearch {</w:t>
      </w:r>
      <w:r>
        <w:br/>
        <w:t xml:space="preserve">    public static void main(String[] args) {</w:t>
      </w:r>
      <w:r>
        <w:br/>
      </w:r>
      <w:r>
        <w:t xml:space="preserve">        Product[] list = {</w:t>
      </w:r>
      <w:r>
        <w:br/>
        <w:t xml:space="preserve">            new Product(1, "Pen", "Stationery"),</w:t>
      </w:r>
      <w:r>
        <w:br/>
        <w:t xml:space="preserve">            new Product(2, "Phone", "Electronics"),</w:t>
      </w:r>
      <w:r>
        <w:br/>
        <w:t xml:space="preserve">            new Product(3, "Paper", "Stationery")</w:t>
      </w:r>
      <w:r>
        <w:br/>
        <w:t xml:space="preserve">        };</w:t>
      </w:r>
      <w:r>
        <w:br/>
      </w:r>
      <w:r>
        <w:br/>
        <w:t xml:space="preserve">        // Linear search</w:t>
      </w:r>
      <w:r>
        <w:br/>
        <w:t xml:space="preserve">        for (Product p : list) {</w:t>
      </w:r>
      <w:r>
        <w:br/>
        <w:t xml:space="preserve">            if (p.name.equals("Phone")) {</w:t>
      </w:r>
      <w:r>
        <w:br/>
        <w:t xml:space="preserve">                System.out.println("Found: " + p.name);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 Binary search (on sorted names)</w:t>
      </w:r>
      <w:r>
        <w:br/>
        <w:t xml:space="preserve">        Arrays.sort(list, Comparator.comparing(p -&gt; p.name));</w:t>
      </w:r>
      <w:r>
        <w:br/>
        <w:t xml:space="preserve">        int i</w:t>
      </w:r>
      <w:r>
        <w:t>dx = Arrays.binarySearch(list, new Product(0, "Phone", ""), Comparator.comparing(p -&gt; p.name));</w:t>
      </w:r>
      <w:r>
        <w:br/>
        <w:t xml:space="preserve">        System.out.println("Binary search index: " + idx);</w:t>
      </w:r>
      <w:r>
        <w:br/>
        <w:t xml:space="preserve">    }</w:t>
      </w:r>
      <w:r>
        <w:br/>
        <w:t>}</w:t>
      </w:r>
      <w:r>
        <w:br/>
      </w:r>
      <w:r>
        <w:br/>
        <w:t>class Product {</w:t>
      </w:r>
      <w:r>
        <w:br/>
        <w:t xml:space="preserve">    int id;</w:t>
      </w:r>
      <w:r>
        <w:br/>
        <w:t xml:space="preserve">    String name, category;</w:t>
      </w:r>
      <w:r>
        <w:br/>
        <w:t xml:space="preserve">    Product(int id, String name, String category) {</w:t>
      </w:r>
      <w:r>
        <w:br/>
        <w:t xml:space="preserve">        this.id = id; this.name = name; this.category = category;</w:t>
      </w:r>
      <w:r>
        <w:br/>
        <w:t xml:space="preserve">    }</w:t>
      </w:r>
      <w:r>
        <w:br/>
        <w:t>}</w:t>
      </w:r>
      <w:r>
        <w:br/>
      </w:r>
    </w:p>
    <w:p w14:paraId="0544FE95" w14:textId="77777777" w:rsidR="00D96863" w:rsidRDefault="00D96863">
      <w:pPr>
        <w:rPr>
          <w:sz w:val="32"/>
          <w:szCs w:val="32"/>
        </w:rPr>
      </w:pPr>
    </w:p>
    <w:p w14:paraId="267ED68A" w14:textId="2F1CF738" w:rsidR="00C20B90" w:rsidRDefault="00C80438">
      <w:r w:rsidRPr="00D96863">
        <w:rPr>
          <w:sz w:val="32"/>
          <w:szCs w:val="32"/>
        </w:rPr>
        <w:lastRenderedPageBreak/>
        <w:t>Output Preview</w:t>
      </w:r>
      <w:r>
        <w:t>:</w:t>
      </w:r>
    </w:p>
    <w:p w14:paraId="6AF93496" w14:textId="77777777" w:rsidR="00C20B90" w:rsidRDefault="00C80438">
      <w:r>
        <w:t>Found: Phone</w:t>
      </w:r>
      <w:r>
        <w:br/>
        <w:t>Binary search index: 2</w:t>
      </w:r>
    </w:p>
    <w:p w14:paraId="75635121" w14:textId="77777777" w:rsidR="00C20B90" w:rsidRDefault="00C20B90"/>
    <w:p w14:paraId="06CE323E" w14:textId="49ED7A9F" w:rsidR="00C20B90" w:rsidRPr="00D96863" w:rsidRDefault="00D96863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685F051" wp14:editId="6A230D3D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5-06-20_06-38-0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438" w:rsidRPr="00D96863">
        <w:rPr>
          <w:rFonts w:asciiTheme="majorHAnsi" w:hAnsiTheme="majorHAnsi" w:cstheme="majorHAnsi"/>
          <w:b/>
          <w:bCs/>
          <w:sz w:val="36"/>
          <w:szCs w:val="36"/>
        </w:rPr>
        <w:t>Exercise 7: Financial Forecasting</w:t>
      </w:r>
    </w:p>
    <w:p w14:paraId="2F6A241B" w14:textId="77777777" w:rsidR="00C20B90" w:rsidRPr="00D96863" w:rsidRDefault="00C80438">
      <w:pPr>
        <w:rPr>
          <w:b/>
          <w:bCs/>
          <w:i/>
          <w:iCs/>
          <w:sz w:val="24"/>
          <w:szCs w:val="24"/>
        </w:rPr>
      </w:pPr>
      <w:r w:rsidRPr="00D96863">
        <w:rPr>
          <w:b/>
          <w:bCs/>
          <w:i/>
          <w:iCs/>
          <w:sz w:val="24"/>
          <w:szCs w:val="24"/>
        </w:rPr>
        <w:t>→ Java File: FinancialForecasting.java</w:t>
      </w:r>
    </w:p>
    <w:p w14:paraId="15F7E066" w14:textId="77777777" w:rsidR="00C20B90" w:rsidRDefault="00C80438">
      <w:r>
        <w:br/>
        <w:t>public class FinancialForecasting {</w:t>
      </w:r>
      <w:r>
        <w:br/>
        <w:t xml:space="preserve">    public static void </w:t>
      </w:r>
      <w:proofErr w:type="gramStart"/>
      <w:r>
        <w:t>main(String[</w:t>
      </w:r>
      <w:proofErr w:type="gramEnd"/>
      <w:r>
        <w:t>] args) {</w:t>
      </w:r>
      <w:r>
        <w:br/>
        <w:t xml:space="preserve">        double result = </w:t>
      </w:r>
      <w:proofErr w:type="gramStart"/>
      <w:r>
        <w:t>predict(</w:t>
      </w:r>
      <w:proofErr w:type="gramEnd"/>
      <w:r>
        <w:t>1000, 0.10, 5);</w:t>
      </w:r>
      <w:r>
        <w:br/>
        <w:t xml:space="preserve">        System.out.println("Future: " + result);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 xml:space="preserve">    public static double </w:t>
      </w:r>
      <w:proofErr w:type="gramStart"/>
      <w:r>
        <w:t>predict(</w:t>
      </w:r>
      <w:proofErr w:type="gramEnd"/>
      <w:r>
        <w:t>double amount, double rate, int years) {</w:t>
      </w:r>
      <w:r>
        <w:br/>
        <w:t xml:space="preserve">        if (years == 0) return amount;</w:t>
      </w:r>
      <w:r>
        <w:br/>
        <w:t xml:space="preserve">        return </w:t>
      </w:r>
      <w:proofErr w:type="gramStart"/>
      <w:r>
        <w:t>predict(</w:t>
      </w:r>
      <w:proofErr w:type="gramEnd"/>
      <w:r>
        <w:t>amount * (1 + rate), rate, years - 1);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56916F48" w14:textId="77777777" w:rsidR="00D96863" w:rsidRDefault="00D96863">
      <w:pPr>
        <w:rPr>
          <w:sz w:val="36"/>
          <w:szCs w:val="36"/>
        </w:rPr>
      </w:pPr>
    </w:p>
    <w:p w14:paraId="1E71970D" w14:textId="77777777" w:rsidR="00D96863" w:rsidRDefault="00D96863">
      <w:pPr>
        <w:rPr>
          <w:sz w:val="36"/>
          <w:szCs w:val="36"/>
        </w:rPr>
      </w:pPr>
    </w:p>
    <w:p w14:paraId="6168728F" w14:textId="2466FFD7" w:rsidR="00C20B90" w:rsidRPr="00D96863" w:rsidRDefault="00C80438">
      <w:pPr>
        <w:rPr>
          <w:sz w:val="36"/>
          <w:szCs w:val="36"/>
        </w:rPr>
      </w:pPr>
      <w:r w:rsidRPr="00D96863">
        <w:rPr>
          <w:sz w:val="36"/>
          <w:szCs w:val="36"/>
        </w:rPr>
        <w:lastRenderedPageBreak/>
        <w:t>Output Preview:</w:t>
      </w:r>
    </w:p>
    <w:p w14:paraId="7EFFB90E" w14:textId="77777777" w:rsidR="00C20B90" w:rsidRDefault="00C80438">
      <w:r>
        <w:t>Future: 1610.5100000000002</w:t>
      </w:r>
    </w:p>
    <w:p w14:paraId="333D65F2" w14:textId="62FE1EB9" w:rsidR="00C20B90" w:rsidRDefault="00C20B90"/>
    <w:p w14:paraId="557CC815" w14:textId="77777777" w:rsidR="00C20B90" w:rsidRDefault="00C80438">
      <w:r>
        <w:rPr>
          <w:noProof/>
        </w:rPr>
        <w:drawing>
          <wp:inline distT="0" distB="0" distL="0" distR="0" wp14:anchorId="52AF2B53" wp14:editId="251DE16D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5-06-20_06-38-0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B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360644">
    <w:abstractNumId w:val="8"/>
  </w:num>
  <w:num w:numId="2" w16cid:durableId="1606495988">
    <w:abstractNumId w:val="6"/>
  </w:num>
  <w:num w:numId="3" w16cid:durableId="1197081943">
    <w:abstractNumId w:val="5"/>
  </w:num>
  <w:num w:numId="4" w16cid:durableId="582645346">
    <w:abstractNumId w:val="4"/>
  </w:num>
  <w:num w:numId="5" w16cid:durableId="2017072235">
    <w:abstractNumId w:val="7"/>
  </w:num>
  <w:num w:numId="6" w16cid:durableId="561256066">
    <w:abstractNumId w:val="3"/>
  </w:num>
  <w:num w:numId="7" w16cid:durableId="521209063">
    <w:abstractNumId w:val="2"/>
  </w:num>
  <w:num w:numId="8" w16cid:durableId="1057586847">
    <w:abstractNumId w:val="1"/>
  </w:num>
  <w:num w:numId="9" w16cid:durableId="157084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76F7"/>
    <w:rsid w:val="00326F90"/>
    <w:rsid w:val="00937C23"/>
    <w:rsid w:val="00AA1D8D"/>
    <w:rsid w:val="00B47730"/>
    <w:rsid w:val="00C20B90"/>
    <w:rsid w:val="00C80438"/>
    <w:rsid w:val="00CB0664"/>
    <w:rsid w:val="00D968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8BFCC"/>
  <w14:defaultImageDpi w14:val="300"/>
  <w15:docId w15:val="{741546AE-5787-4C22-B2D9-B3D5F1E6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javvadi satyanarayana</cp:lastModifiedBy>
  <cp:revision>2</cp:revision>
  <dcterms:created xsi:type="dcterms:W3CDTF">2025-06-20T01:48:00Z</dcterms:created>
  <dcterms:modified xsi:type="dcterms:W3CDTF">2025-06-20T01:48:00Z</dcterms:modified>
  <cp:category/>
</cp:coreProperties>
</file>