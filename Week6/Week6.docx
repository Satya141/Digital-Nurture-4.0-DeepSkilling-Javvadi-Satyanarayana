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E3DC5" w14:textId="244229A0" w:rsidR="00544535" w:rsidRDefault="00CB4CC3">
      <w:pPr>
        <w:pStyle w:val="Title"/>
      </w:pPr>
      <w:r>
        <w:t xml:space="preserve">React </w:t>
      </w:r>
    </w:p>
    <w:p w14:paraId="64B4815C" w14:textId="77777777" w:rsidR="00544535" w:rsidRDefault="00CB4CC3">
      <w:pPr>
        <w:pStyle w:val="Heading1"/>
      </w:pPr>
      <w:r>
        <w:t>1) Welcome Message Project</w:t>
      </w:r>
    </w:p>
    <w:p w14:paraId="7BD39B9B" w14:textId="77777777" w:rsidR="00544535" w:rsidRDefault="00CB4CC3">
      <w:pPr>
        <w:pStyle w:val="Heading2"/>
      </w:pPr>
      <w:r>
        <w:t>Code:</w:t>
      </w:r>
    </w:p>
    <w:p w14:paraId="00058CD0" w14:textId="77777777" w:rsidR="00544535" w:rsidRDefault="00CB4CC3">
      <w:r>
        <w:br/>
        <w:t>import React from 'react';</w:t>
      </w:r>
      <w:r>
        <w:br/>
        <w:t>function App() {</w:t>
      </w:r>
      <w:r>
        <w:br/>
        <w:t xml:space="preserve">  return (</w:t>
      </w:r>
      <w:r>
        <w:br/>
        <w:t xml:space="preserve">    &lt;div&gt;</w:t>
      </w:r>
      <w:r>
        <w:br/>
        <w:t xml:space="preserve">      &lt;h1&gt;Welcome to the first session of React&lt;/h1&gt;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  <w:t>export default App;</w:t>
      </w:r>
      <w:r>
        <w:br/>
      </w:r>
    </w:p>
    <w:p w14:paraId="6FF7B2A5" w14:textId="77777777" w:rsidR="00544535" w:rsidRDefault="00CB4CC3">
      <w:pPr>
        <w:pStyle w:val="Heading2"/>
      </w:pPr>
      <w:r>
        <w:t>Output:</w:t>
      </w:r>
    </w:p>
    <w:p w14:paraId="0C8D4ECB" w14:textId="77777777" w:rsidR="00544535" w:rsidRDefault="00CB4CC3">
      <w:r>
        <w:rPr>
          <w:noProof/>
        </w:rPr>
        <w:drawing>
          <wp:inline distT="0" distB="0" distL="0" distR="0" wp14:anchorId="36DA5B0E" wp14:editId="71E40239">
            <wp:extent cx="5029200" cy="27800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83E9" w14:textId="77777777" w:rsidR="00544535" w:rsidRDefault="00CB4CC3">
      <w:pPr>
        <w:pStyle w:val="Heading1"/>
      </w:pPr>
      <w:r>
        <w:t>2) Student Management Portal</w:t>
      </w:r>
    </w:p>
    <w:p w14:paraId="42154408" w14:textId="77777777" w:rsidR="00544535" w:rsidRDefault="00CB4CC3">
      <w:pPr>
        <w:pStyle w:val="Heading2"/>
      </w:pPr>
      <w:r>
        <w:t>Code:</w:t>
      </w:r>
    </w:p>
    <w:p w14:paraId="44DFBE33" w14:textId="77777777" w:rsidR="00544535" w:rsidRDefault="00CB4CC3">
      <w:r>
        <w:br/>
        <w:t>// src/Components/Home.js</w:t>
      </w:r>
      <w:r>
        <w:br/>
        <w:t>import React, { Component } from 'react';</w:t>
      </w:r>
      <w:r>
        <w:br/>
      </w:r>
      <w:r>
        <w:lastRenderedPageBreak/>
        <w:t>class Home extends Component {</w:t>
      </w:r>
      <w:r>
        <w:br/>
        <w:t xml:space="preserve">  render() {</w:t>
      </w:r>
      <w:r>
        <w:br/>
        <w:t xml:space="preserve">    return (</w:t>
      </w:r>
      <w:r>
        <w:br/>
        <w:t xml:space="preserve">      &lt;div&gt;</w:t>
      </w:r>
      <w:r>
        <w:br/>
        <w:t xml:space="preserve">        &lt;h2&gt;Welcome to the Home page of Student Management Portal&lt;/h2&gt;</w:t>
      </w:r>
      <w:r>
        <w:br/>
        <w:t xml:space="preserve">      &lt;/div&gt;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  <w:t>export default Home;</w:t>
      </w:r>
      <w:r>
        <w:br/>
      </w:r>
      <w:r>
        <w:br/>
        <w:t>// src/Components/About.js</w:t>
      </w:r>
      <w:r>
        <w:br/>
        <w:t>import React, { Component } from 'react';</w:t>
      </w:r>
      <w:r>
        <w:br/>
        <w:t>class About extends Component {</w:t>
      </w:r>
      <w:r>
        <w:br/>
        <w:t xml:space="preserve">  render() {</w:t>
      </w:r>
      <w:r>
        <w:br/>
        <w:t xml:space="preserve">    return (</w:t>
      </w:r>
      <w:r>
        <w:br/>
        <w:t xml:space="preserve">      &lt;div&gt;</w:t>
      </w:r>
      <w:r>
        <w:br/>
        <w:t xml:space="preserve">        &lt;h2&gt;Welcome to the About page of the Student Management Portal&lt;/h2&gt;</w:t>
      </w:r>
      <w:r>
        <w:br/>
        <w:t xml:space="preserve">      &lt;/div&gt;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  <w:t>export default About;</w:t>
      </w:r>
      <w:r>
        <w:br/>
      </w:r>
      <w:r>
        <w:br/>
        <w:t>// src/Components</w:t>
      </w:r>
      <w:r>
        <w:t>/Contact.js</w:t>
      </w:r>
      <w:r>
        <w:br/>
        <w:t>import React, { Component } from 'react';</w:t>
      </w:r>
      <w:r>
        <w:br/>
        <w:t>class Contact extends Component {</w:t>
      </w:r>
      <w:r>
        <w:br/>
        <w:t xml:space="preserve">  render() {</w:t>
      </w:r>
      <w:r>
        <w:br/>
        <w:t xml:space="preserve">    return (</w:t>
      </w:r>
      <w:r>
        <w:br/>
        <w:t xml:space="preserve">      &lt;div&gt;</w:t>
      </w:r>
      <w:r>
        <w:br/>
        <w:t xml:space="preserve">        &lt;h2&gt;Welcome to the Contact page of the Student Management Portal&lt;/h2&gt;</w:t>
      </w:r>
      <w:r>
        <w:br/>
        <w:t xml:space="preserve">      &lt;/div&gt;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  <w:t>export default Contact;</w:t>
      </w:r>
      <w:r>
        <w:br/>
      </w:r>
      <w:r>
        <w:br/>
        <w:t>// src/App.js</w:t>
      </w:r>
      <w:r>
        <w:br/>
        <w:t>import React from 'react';</w:t>
      </w:r>
      <w:r>
        <w:br/>
        <w:t>import Home from './Components/Home';</w:t>
      </w:r>
      <w:r>
        <w:br/>
        <w:t>import About from './Components/About';</w:t>
      </w:r>
      <w:r>
        <w:br/>
        <w:t>import Contact from './Components/Contact';</w:t>
      </w:r>
      <w:r>
        <w:br/>
      </w:r>
      <w:r>
        <w:br/>
      </w:r>
      <w:r>
        <w:lastRenderedPageBreak/>
        <w:t>function App() {</w:t>
      </w:r>
      <w:r>
        <w:br/>
        <w:t xml:space="preserve">  return (</w:t>
      </w:r>
      <w:r>
        <w:br/>
        <w:t xml:space="preserve">    &lt;div&gt;</w:t>
      </w:r>
      <w:r>
        <w:br/>
        <w:t xml:space="preserve">      &lt;Home /&gt;</w:t>
      </w:r>
      <w:r>
        <w:br/>
        <w:t xml:space="preserve">      &lt;About /&gt;</w:t>
      </w:r>
      <w:r>
        <w:br/>
        <w:t xml:space="preserve">      &lt;Contact /&gt;</w:t>
      </w:r>
      <w:r>
        <w:br/>
        <w:t xml:space="preserve">    &lt;/</w:t>
      </w:r>
      <w:r>
        <w:t>div&gt;</w:t>
      </w:r>
      <w:r>
        <w:br/>
        <w:t xml:space="preserve">  );</w:t>
      </w:r>
      <w:r>
        <w:br/>
        <w:t>}</w:t>
      </w:r>
      <w:r>
        <w:br/>
        <w:t>export default App;</w:t>
      </w:r>
      <w:r>
        <w:br/>
      </w:r>
    </w:p>
    <w:p w14:paraId="56907574" w14:textId="77777777" w:rsidR="00544535" w:rsidRDefault="00CB4CC3">
      <w:pPr>
        <w:pStyle w:val="Heading2"/>
      </w:pPr>
      <w:r>
        <w:t>Output:</w:t>
      </w:r>
    </w:p>
    <w:p w14:paraId="7EF6D58D" w14:textId="77777777" w:rsidR="00544535" w:rsidRDefault="00CB4CC3">
      <w:r>
        <w:rPr>
          <w:noProof/>
        </w:rPr>
        <w:drawing>
          <wp:inline distT="0" distB="0" distL="0" distR="0" wp14:anchorId="53363240" wp14:editId="6132B0AB">
            <wp:extent cx="5029200" cy="27677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6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906F" w14:textId="77777777" w:rsidR="00544535" w:rsidRDefault="00CB4CC3">
      <w:pPr>
        <w:pStyle w:val="Heading1"/>
      </w:pPr>
      <w:r>
        <w:t>3) Student Score Calculator</w:t>
      </w:r>
    </w:p>
    <w:p w14:paraId="5F90E93C" w14:textId="77777777" w:rsidR="00544535" w:rsidRDefault="00CB4CC3">
      <w:pPr>
        <w:pStyle w:val="Heading2"/>
      </w:pPr>
      <w:r>
        <w:t>Code:</w:t>
      </w:r>
    </w:p>
    <w:p w14:paraId="555086C0" w14:textId="77777777" w:rsidR="00544535" w:rsidRDefault="00CB4CC3">
      <w:r>
        <w:br/>
        <w:t>// src/Components/CalculateScore.js</w:t>
      </w:r>
      <w:r>
        <w:br/>
        <w:t>import React from 'react';</w:t>
      </w:r>
      <w:r>
        <w:br/>
        <w:t>import '../Stylesheets/mystyle.css';</w:t>
      </w:r>
      <w:r>
        <w:br/>
      </w:r>
      <w:r>
        <w:br/>
        <w:t>function CalculateScore() {</w:t>
      </w:r>
      <w:r>
        <w:br/>
        <w:t xml:space="preserve">  const name = "Steeve";</w:t>
      </w:r>
      <w:r>
        <w:br/>
        <w:t xml:space="preserve">  const school = "ABC International School";</w:t>
      </w:r>
      <w:r>
        <w:br/>
        <w:t xml:space="preserve">  const totalMarks = 450;</w:t>
      </w:r>
      <w:r>
        <w:br/>
        <w:t xml:space="preserve">  const goal = 500;</w:t>
      </w:r>
      <w:r>
        <w:br/>
        <w:t xml:space="preserve">  const average = (totalMarks / goal) * 100;</w:t>
      </w:r>
      <w:r>
        <w:br/>
      </w:r>
      <w:r>
        <w:lastRenderedPageBreak/>
        <w:br/>
        <w:t xml:space="preserve">  return (</w:t>
      </w:r>
      <w:r>
        <w:br/>
        <w:t xml:space="preserve">    &lt;div className="score-container"&gt;</w:t>
      </w:r>
      <w:r>
        <w:br/>
        <w:t xml:space="preserve">      &lt;h2&gt;Student Score Calculator&lt;/h2&gt;</w:t>
      </w:r>
      <w:r>
        <w:br/>
        <w:t xml:space="preserve">      &lt;p&gt;&lt;strong&gt;Name:&lt;/strong&gt; {name}&lt;/p&gt;</w:t>
      </w:r>
      <w:r>
        <w:br/>
        <w:t xml:space="preserve">      &lt;p&gt;&lt;strong&gt;School:&lt;/strong&gt; {school}&lt;/p&gt;</w:t>
      </w:r>
      <w:r>
        <w:br/>
        <w:t xml:space="preserve">      &lt;p&gt;&lt;strong&gt;Total Marks:&lt;/strong&gt; {totalMarks}&lt;/p&gt;</w:t>
      </w:r>
      <w:r>
        <w:br/>
        <w:t xml:space="preserve">      &lt;p&gt;&lt;strong&gt;Goal</w:t>
      </w:r>
      <w:r>
        <w:t>:&lt;/strong&gt; {goal}&lt;/p&gt;</w:t>
      </w:r>
      <w:r>
        <w:br/>
        <w:t xml:space="preserve">      &lt;p&gt;&lt;strong&gt;Average Score:&lt;/strong&gt; {average.toFixed(2)}%&lt;/p&gt;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  <w:t>export default CalculateScore;</w:t>
      </w:r>
      <w:r>
        <w:br/>
      </w:r>
      <w:r>
        <w:br/>
        <w:t>// src/Stylesheets/mystyle.css</w:t>
      </w:r>
      <w:r>
        <w:br/>
        <w:t>.score-container {</w:t>
      </w:r>
      <w:r>
        <w:br/>
        <w:t xml:space="preserve">  background-color: #f0f8ff;</w:t>
      </w:r>
      <w:r>
        <w:br/>
        <w:t xml:space="preserve">  border: 2px solid #0077cc;</w:t>
      </w:r>
      <w:r>
        <w:br/>
        <w:t xml:space="preserve">  padding: 20px;</w:t>
      </w:r>
      <w:r>
        <w:br/>
        <w:t xml:space="preserve">  border-radius: 10px;</w:t>
      </w:r>
      <w:r>
        <w:br/>
        <w:t xml:space="preserve">  width: 400px;</w:t>
      </w:r>
      <w:r>
        <w:br/>
        <w:t xml:space="preserve">  margin: 50px auto;</w:t>
      </w:r>
      <w:r>
        <w:br/>
        <w:t xml:space="preserve">  text-align: left;</w:t>
      </w:r>
      <w:r>
        <w:br/>
        <w:t xml:space="preserve">  font-family: Arial, sans-serif;</w:t>
      </w:r>
      <w:r>
        <w:br/>
        <w:t xml:space="preserve">  box-shadow: 2px 2px 8px rgba(0, 0, 0, 0.1);</w:t>
      </w:r>
      <w:r>
        <w:br/>
        <w:t>}</w:t>
      </w:r>
      <w:r>
        <w:br/>
        <w:t>.score-container h2 {</w:t>
      </w:r>
      <w:r>
        <w:br/>
        <w:t xml:space="preserve">  text-align: center;</w:t>
      </w:r>
      <w:r>
        <w:br/>
        <w:t xml:space="preserve">  color: #0077cc;</w:t>
      </w:r>
      <w:r>
        <w:br/>
        <w:t>}</w:t>
      </w:r>
      <w:r>
        <w:br/>
        <w:t>.score-container p {</w:t>
      </w:r>
      <w:r>
        <w:br/>
        <w:t xml:space="preserve"> </w:t>
      </w:r>
      <w:r>
        <w:t xml:space="preserve"> font-size: 16px;</w:t>
      </w:r>
      <w:r>
        <w:br/>
        <w:t xml:space="preserve">  line-height: 1.5;</w:t>
      </w:r>
      <w:r>
        <w:br/>
        <w:t>}</w:t>
      </w:r>
      <w:r>
        <w:br/>
      </w:r>
      <w:r>
        <w:br/>
        <w:t>// src/App.js</w:t>
      </w:r>
      <w:r>
        <w:br/>
        <w:t>import React from 'react';</w:t>
      </w:r>
      <w:r>
        <w:br/>
        <w:t>import CalculateScore from './Components/CalculateScore';</w:t>
      </w:r>
      <w:r>
        <w:br/>
      </w:r>
      <w:r>
        <w:br/>
        <w:t>function App() {</w:t>
      </w:r>
      <w:r>
        <w:br/>
        <w:t xml:space="preserve">  return (</w:t>
      </w:r>
      <w:r>
        <w:br/>
        <w:t xml:space="preserve">    &lt;div&gt;</w:t>
      </w:r>
      <w:r>
        <w:br/>
        <w:t xml:space="preserve">      &lt;CalculateScore /&gt;</w:t>
      </w:r>
      <w:r>
        <w:br/>
      </w:r>
      <w:r>
        <w:lastRenderedPageBreak/>
        <w:t xml:space="preserve">    &lt;/div&gt;</w:t>
      </w:r>
      <w:r>
        <w:br/>
        <w:t xml:space="preserve">  );</w:t>
      </w:r>
      <w:r>
        <w:br/>
        <w:t>}</w:t>
      </w:r>
      <w:r>
        <w:br/>
        <w:t>export default App;</w:t>
      </w:r>
      <w:r>
        <w:br/>
      </w:r>
    </w:p>
    <w:p w14:paraId="0D4E596E" w14:textId="77777777" w:rsidR="00544535" w:rsidRDefault="00CB4CC3">
      <w:pPr>
        <w:pStyle w:val="Heading2"/>
      </w:pPr>
      <w:r>
        <w:t>Output:</w:t>
      </w:r>
    </w:p>
    <w:p w14:paraId="11C99719" w14:textId="77777777" w:rsidR="00544535" w:rsidRDefault="00CB4CC3">
      <w:r>
        <w:rPr>
          <w:noProof/>
        </w:rPr>
        <w:drawing>
          <wp:inline distT="0" distB="0" distL="0" distR="0" wp14:anchorId="70B06DC7" wp14:editId="3B706D72">
            <wp:extent cx="5029200" cy="18565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5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4E27" w14:textId="77777777" w:rsidR="00544535" w:rsidRDefault="00CB4CC3">
      <w:pPr>
        <w:pStyle w:val="Heading1"/>
      </w:pPr>
      <w:r>
        <w:t>4) BlogApp with Posts from API</w:t>
      </w:r>
    </w:p>
    <w:p w14:paraId="55E13796" w14:textId="77777777" w:rsidR="00544535" w:rsidRDefault="00CB4CC3">
      <w:pPr>
        <w:pStyle w:val="Heading2"/>
      </w:pPr>
      <w:r>
        <w:t>Output:</w:t>
      </w:r>
    </w:p>
    <w:p w14:paraId="3C1E546D" w14:textId="77777777" w:rsidR="00544535" w:rsidRDefault="00CB4CC3">
      <w:r>
        <w:rPr>
          <w:noProof/>
        </w:rPr>
        <w:drawing>
          <wp:inline distT="0" distB="0" distL="0" distR="0" wp14:anchorId="63237585" wp14:editId="6260579D">
            <wp:extent cx="5029200" cy="2634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3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B8C1" w14:textId="77777777" w:rsidR="00544535" w:rsidRDefault="00CB4CC3">
      <w:pPr>
        <w:pStyle w:val="Heading1"/>
      </w:pPr>
      <w:r>
        <w:t>5) Cohort Tracker</w:t>
      </w:r>
    </w:p>
    <w:p w14:paraId="58CD4597" w14:textId="77777777" w:rsidR="00CB4CC3" w:rsidRDefault="00CB4CC3" w:rsidP="00CB4CC3">
      <w:r>
        <w:t>import React from 'react';</w:t>
      </w:r>
    </w:p>
    <w:p w14:paraId="55F388C5" w14:textId="77777777" w:rsidR="00CB4CC3" w:rsidRDefault="00CB4CC3" w:rsidP="00CB4CC3">
      <w:r>
        <w:t>import styles from './CohortDetails.module.css';</w:t>
      </w:r>
    </w:p>
    <w:p w14:paraId="7AD2E260" w14:textId="77777777" w:rsidR="00CB4CC3" w:rsidRDefault="00CB4CC3" w:rsidP="00CB4CC3"/>
    <w:p w14:paraId="074383E6" w14:textId="77777777" w:rsidR="00CB4CC3" w:rsidRDefault="00CB4CC3" w:rsidP="00CB4CC3">
      <w:r>
        <w:lastRenderedPageBreak/>
        <w:t xml:space="preserve">function </w:t>
      </w:r>
      <w:proofErr w:type="spellStart"/>
      <w:r>
        <w:t>CohortDetails</w:t>
      </w:r>
      <w:proofErr w:type="spellEnd"/>
      <w:r>
        <w:t>(props) {</w:t>
      </w:r>
    </w:p>
    <w:p w14:paraId="4427CE52" w14:textId="77777777" w:rsidR="00CB4CC3" w:rsidRDefault="00CB4CC3" w:rsidP="00CB4CC3">
      <w:r>
        <w:t xml:space="preserve">  const </w:t>
      </w:r>
      <w:proofErr w:type="gramStart"/>
      <w:r>
        <w:t>{ name</w:t>
      </w:r>
      <w:proofErr w:type="gramEnd"/>
      <w:r>
        <w:t xml:space="preserve">, status, trainer, </w:t>
      </w:r>
      <w:proofErr w:type="gramStart"/>
      <w:r>
        <w:t>duration }</w:t>
      </w:r>
      <w:proofErr w:type="gramEnd"/>
      <w:r>
        <w:t xml:space="preserve"> = props;</w:t>
      </w:r>
    </w:p>
    <w:p w14:paraId="4622E95E" w14:textId="77777777" w:rsidR="00CB4CC3" w:rsidRDefault="00CB4CC3" w:rsidP="00CB4CC3"/>
    <w:p w14:paraId="445FA339" w14:textId="77777777" w:rsidR="00CB4CC3" w:rsidRDefault="00CB4CC3" w:rsidP="00CB4CC3">
      <w:r>
        <w:t xml:space="preserve">  const </w:t>
      </w:r>
      <w:proofErr w:type="spellStart"/>
      <w:r>
        <w:t>headingStyle</w:t>
      </w:r>
      <w:proofErr w:type="spellEnd"/>
      <w:r>
        <w:t xml:space="preserve"> = {</w:t>
      </w:r>
    </w:p>
    <w:p w14:paraId="2405A703" w14:textId="77777777" w:rsidR="00CB4CC3" w:rsidRDefault="00CB4CC3" w:rsidP="00CB4CC3">
      <w:r>
        <w:t xml:space="preserve">    color: </w:t>
      </w:r>
      <w:proofErr w:type="spellStart"/>
      <w:proofErr w:type="gramStart"/>
      <w:r>
        <w:t>status.toLowerCase</w:t>
      </w:r>
      <w:proofErr w:type="spellEnd"/>
      <w:proofErr w:type="gramEnd"/>
      <w:r>
        <w:t>() === 'ongoing</w:t>
      </w:r>
      <w:proofErr w:type="gramStart"/>
      <w:r>
        <w:t>' ?</w:t>
      </w:r>
      <w:proofErr w:type="gramEnd"/>
      <w:r>
        <w:t xml:space="preserve"> 'green</w:t>
      </w:r>
      <w:proofErr w:type="gramStart"/>
      <w:r>
        <w:t>' :</w:t>
      </w:r>
      <w:proofErr w:type="gramEnd"/>
      <w:r>
        <w:t xml:space="preserve"> 'blue',</w:t>
      </w:r>
    </w:p>
    <w:p w14:paraId="07E4E7C0" w14:textId="77777777" w:rsidR="00CB4CC3" w:rsidRDefault="00CB4CC3" w:rsidP="00CB4CC3">
      <w:r>
        <w:t xml:space="preserve">  };</w:t>
      </w:r>
    </w:p>
    <w:p w14:paraId="739B5310" w14:textId="77777777" w:rsidR="00CB4CC3" w:rsidRDefault="00CB4CC3" w:rsidP="00CB4CC3"/>
    <w:p w14:paraId="28CE945C" w14:textId="77777777" w:rsidR="00CB4CC3" w:rsidRDefault="00CB4CC3" w:rsidP="00CB4CC3">
      <w:r>
        <w:t xml:space="preserve">  return (</w:t>
      </w:r>
    </w:p>
    <w:p w14:paraId="181E5787" w14:textId="77777777" w:rsidR="00CB4CC3" w:rsidRDefault="00CB4CC3" w:rsidP="00CB4CC3"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14:paraId="5F10A22B" w14:textId="77777777" w:rsidR="00CB4CC3" w:rsidRDefault="00CB4CC3" w:rsidP="00CB4CC3">
      <w:r>
        <w:t xml:space="preserve">      &lt;h3 style={</w:t>
      </w:r>
      <w:proofErr w:type="spellStart"/>
      <w:r>
        <w:t>headingStyle</w:t>
      </w:r>
      <w:proofErr w:type="spellEnd"/>
      <w:r>
        <w:t>}&gt;{name}&lt;/h3&gt;</w:t>
      </w:r>
    </w:p>
    <w:p w14:paraId="1C2A3A71" w14:textId="77777777" w:rsidR="00CB4CC3" w:rsidRDefault="00CB4CC3" w:rsidP="00CB4CC3">
      <w:r>
        <w:t xml:space="preserve">      &lt;dl&gt;</w:t>
      </w:r>
    </w:p>
    <w:p w14:paraId="1B10CD55" w14:textId="77777777" w:rsidR="00CB4CC3" w:rsidRDefault="00CB4CC3" w:rsidP="00CB4CC3">
      <w:r>
        <w:t xml:space="preserve">        &lt;dt&gt;Status:&lt;/dt&gt;</w:t>
      </w:r>
    </w:p>
    <w:p w14:paraId="6EA1E5E8" w14:textId="77777777" w:rsidR="00CB4CC3" w:rsidRDefault="00CB4CC3" w:rsidP="00CB4CC3">
      <w:r>
        <w:t xml:space="preserve">        &lt;dd&gt;{status}&lt;/dd&gt;</w:t>
      </w:r>
    </w:p>
    <w:p w14:paraId="53FDDFAE" w14:textId="77777777" w:rsidR="00CB4CC3" w:rsidRDefault="00CB4CC3" w:rsidP="00CB4CC3">
      <w:r>
        <w:t xml:space="preserve">        &lt;dt&gt;Trainer:&lt;/dt&gt;</w:t>
      </w:r>
    </w:p>
    <w:p w14:paraId="4D7AED5A" w14:textId="77777777" w:rsidR="00CB4CC3" w:rsidRDefault="00CB4CC3" w:rsidP="00CB4CC3">
      <w:r>
        <w:t xml:space="preserve">        &lt;dd&gt;{trainer}&lt;/dd&gt;</w:t>
      </w:r>
    </w:p>
    <w:p w14:paraId="7FF0790C" w14:textId="77777777" w:rsidR="00CB4CC3" w:rsidRDefault="00CB4CC3" w:rsidP="00CB4CC3">
      <w:r>
        <w:t xml:space="preserve">        &lt;dt&gt;Duration:&lt;/dt&gt;</w:t>
      </w:r>
    </w:p>
    <w:p w14:paraId="4760BC04" w14:textId="77777777" w:rsidR="00CB4CC3" w:rsidRDefault="00CB4CC3" w:rsidP="00CB4CC3">
      <w:r>
        <w:t xml:space="preserve">        &lt;dd&gt;{duration}&lt;/dd&gt;</w:t>
      </w:r>
    </w:p>
    <w:p w14:paraId="6519CCA1" w14:textId="77777777" w:rsidR="00CB4CC3" w:rsidRDefault="00CB4CC3" w:rsidP="00CB4CC3">
      <w:r>
        <w:t xml:space="preserve">      &lt;/dl&gt;</w:t>
      </w:r>
    </w:p>
    <w:p w14:paraId="29CC1AE6" w14:textId="77777777" w:rsidR="00CB4CC3" w:rsidRDefault="00CB4CC3" w:rsidP="00CB4CC3">
      <w:r>
        <w:t xml:space="preserve">    &lt;/div&gt;</w:t>
      </w:r>
    </w:p>
    <w:p w14:paraId="1630BE4D" w14:textId="77777777" w:rsidR="00CB4CC3" w:rsidRDefault="00CB4CC3" w:rsidP="00CB4CC3">
      <w:r>
        <w:t xml:space="preserve">  );</w:t>
      </w:r>
    </w:p>
    <w:p w14:paraId="67015428" w14:textId="77777777" w:rsidR="00CB4CC3" w:rsidRDefault="00CB4CC3" w:rsidP="00CB4CC3">
      <w:r>
        <w:t>}</w:t>
      </w:r>
    </w:p>
    <w:p w14:paraId="3906679C" w14:textId="77777777" w:rsidR="00CB4CC3" w:rsidRDefault="00CB4CC3" w:rsidP="00CB4CC3"/>
    <w:p w14:paraId="5494BEFD" w14:textId="45C1A6C9" w:rsidR="00CB4CC3" w:rsidRDefault="00CB4CC3" w:rsidP="00CB4CC3">
      <w:r>
        <w:t xml:space="preserve">export default </w:t>
      </w:r>
      <w:proofErr w:type="spellStart"/>
      <w:r>
        <w:t>CohortDetails</w:t>
      </w:r>
      <w:proofErr w:type="spellEnd"/>
      <w:r>
        <w:t>;</w:t>
      </w:r>
    </w:p>
    <w:p w14:paraId="48C42893" w14:textId="77777777" w:rsidR="00CB4CC3" w:rsidRDefault="00CB4CC3" w:rsidP="00CB4CC3">
      <w:proofErr w:type="gramStart"/>
      <w:r>
        <w:t>.box</w:t>
      </w:r>
      <w:proofErr w:type="gramEnd"/>
      <w:r>
        <w:t xml:space="preserve"> {</w:t>
      </w:r>
    </w:p>
    <w:p w14:paraId="28556EF0" w14:textId="77777777" w:rsidR="00CB4CC3" w:rsidRDefault="00CB4CC3" w:rsidP="00CB4CC3">
      <w:r>
        <w:t xml:space="preserve">  width: 300px;</w:t>
      </w:r>
    </w:p>
    <w:p w14:paraId="708DB75D" w14:textId="77777777" w:rsidR="00CB4CC3" w:rsidRDefault="00CB4CC3" w:rsidP="00CB4CC3">
      <w:r>
        <w:t xml:space="preserve">  display: inline-block;</w:t>
      </w:r>
    </w:p>
    <w:p w14:paraId="07C0643F" w14:textId="77777777" w:rsidR="00CB4CC3" w:rsidRDefault="00CB4CC3" w:rsidP="00CB4CC3">
      <w:r>
        <w:lastRenderedPageBreak/>
        <w:t xml:space="preserve">  margin: 10px;</w:t>
      </w:r>
    </w:p>
    <w:p w14:paraId="7AD2894B" w14:textId="77777777" w:rsidR="00CB4CC3" w:rsidRDefault="00CB4CC3" w:rsidP="00CB4CC3">
      <w:r>
        <w:t xml:space="preserve">  padding: 10px 20px;</w:t>
      </w:r>
    </w:p>
    <w:p w14:paraId="79E9FC3A" w14:textId="77777777" w:rsidR="00CB4CC3" w:rsidRDefault="00CB4CC3" w:rsidP="00CB4CC3">
      <w:r>
        <w:t xml:space="preserve">  border: 1px solid black;</w:t>
      </w:r>
    </w:p>
    <w:p w14:paraId="207E322F" w14:textId="77777777" w:rsidR="00CB4CC3" w:rsidRDefault="00CB4CC3" w:rsidP="00CB4CC3">
      <w:r>
        <w:t xml:space="preserve">  border-radius: 10px;</w:t>
      </w:r>
    </w:p>
    <w:p w14:paraId="24580B52" w14:textId="77777777" w:rsidR="00CB4CC3" w:rsidRDefault="00CB4CC3" w:rsidP="00CB4CC3">
      <w:r>
        <w:t>}</w:t>
      </w:r>
    </w:p>
    <w:p w14:paraId="60B6FEE3" w14:textId="77777777" w:rsidR="00CB4CC3" w:rsidRDefault="00CB4CC3" w:rsidP="00CB4CC3"/>
    <w:p w14:paraId="675D29D9" w14:textId="77777777" w:rsidR="00CB4CC3" w:rsidRDefault="00CB4CC3" w:rsidP="00CB4CC3">
      <w:r>
        <w:t>dt {</w:t>
      </w:r>
    </w:p>
    <w:p w14:paraId="7C1B4C6F" w14:textId="77777777" w:rsidR="00CB4CC3" w:rsidRDefault="00CB4CC3" w:rsidP="00CB4CC3">
      <w:r>
        <w:t xml:space="preserve">  font-weight: 500;</w:t>
      </w:r>
    </w:p>
    <w:p w14:paraId="707B3FDE" w14:textId="3E504007" w:rsidR="00CB4CC3" w:rsidRPr="00CB4CC3" w:rsidRDefault="00CB4CC3" w:rsidP="00CB4CC3">
      <w:r>
        <w:t>}</w:t>
      </w:r>
    </w:p>
    <w:p w14:paraId="0E51B82E" w14:textId="77777777" w:rsidR="00544535" w:rsidRDefault="00CB4CC3">
      <w:pPr>
        <w:pStyle w:val="Heading2"/>
      </w:pPr>
      <w:r>
        <w:t>Output:</w:t>
      </w:r>
    </w:p>
    <w:p w14:paraId="70137E1F" w14:textId="77777777" w:rsidR="00544535" w:rsidRDefault="00CB4CC3">
      <w:r>
        <w:rPr>
          <w:noProof/>
        </w:rPr>
        <w:drawing>
          <wp:inline distT="0" distB="0" distL="0" distR="0" wp14:anchorId="250E1C3F" wp14:editId="295E5A2E">
            <wp:extent cx="5029200" cy="27213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5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7701536">
    <w:abstractNumId w:val="8"/>
  </w:num>
  <w:num w:numId="2" w16cid:durableId="1763334962">
    <w:abstractNumId w:val="6"/>
  </w:num>
  <w:num w:numId="3" w16cid:durableId="930044320">
    <w:abstractNumId w:val="5"/>
  </w:num>
  <w:num w:numId="4" w16cid:durableId="963999225">
    <w:abstractNumId w:val="4"/>
  </w:num>
  <w:num w:numId="5" w16cid:durableId="510417286">
    <w:abstractNumId w:val="7"/>
  </w:num>
  <w:num w:numId="6" w16cid:durableId="1328048766">
    <w:abstractNumId w:val="3"/>
  </w:num>
  <w:num w:numId="7" w16cid:durableId="1535653257">
    <w:abstractNumId w:val="2"/>
  </w:num>
  <w:num w:numId="8" w16cid:durableId="1273439363">
    <w:abstractNumId w:val="1"/>
  </w:num>
  <w:num w:numId="9" w16cid:durableId="182815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44535"/>
    <w:rsid w:val="00832CC0"/>
    <w:rsid w:val="00AA1D8D"/>
    <w:rsid w:val="00B47730"/>
    <w:rsid w:val="00CB0664"/>
    <w:rsid w:val="00CB4C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78AF7"/>
  <w14:defaultImageDpi w14:val="300"/>
  <w15:docId w15:val="{8D81AC6D-99CC-4CF2-947B-6335167C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javvadi satyanarayana</cp:lastModifiedBy>
  <cp:revision>2</cp:revision>
  <dcterms:created xsi:type="dcterms:W3CDTF">2025-07-27T16:01:00Z</dcterms:created>
  <dcterms:modified xsi:type="dcterms:W3CDTF">2025-07-27T16:01:00Z</dcterms:modified>
  <cp:category/>
</cp:coreProperties>
</file>