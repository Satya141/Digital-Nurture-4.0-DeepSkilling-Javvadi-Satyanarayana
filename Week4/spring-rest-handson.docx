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95CD" w14:textId="77777777" w:rsidR="00DC121A" w:rsidRDefault="009275A6">
      <w:pPr>
        <w:pStyle w:val="Title"/>
      </w:pPr>
      <w:r>
        <w:t>Spring REST Hands-On</w:t>
      </w:r>
    </w:p>
    <w:p w14:paraId="3EFFF3A3" w14:textId="0A52B096" w:rsidR="009275A6" w:rsidRPr="009275A6" w:rsidRDefault="009275A6" w:rsidP="009275A6">
      <w:pPr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9275A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Create a Spring Web Project using Maven</w:t>
      </w:r>
    </w:p>
    <w:p w14:paraId="440090FF" w14:textId="579E5353" w:rsidR="00DC121A" w:rsidRDefault="00DC121A">
      <w:pPr>
        <w:pStyle w:val="Heading1"/>
      </w:pPr>
    </w:p>
    <w:p w14:paraId="4D79F4C3" w14:textId="77777777" w:rsidR="00DC121A" w:rsidRPr="009275A6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Code:</w:t>
      </w:r>
    </w:p>
    <w:p w14:paraId="5AAFBF4B" w14:textId="77777777" w:rsidR="00DC121A" w:rsidRDefault="009275A6">
      <w:r>
        <w:t>private static final Logger LOGGER = LoggerFactory.getLogger(SpringLearnApplication.class);</w:t>
      </w:r>
    </w:p>
    <w:p w14:paraId="234A9403" w14:textId="77777777" w:rsidR="00DC121A" w:rsidRDefault="009275A6">
      <w:r>
        <w:t xml:space="preserve">public static void main(String[] args) {    </w:t>
      </w:r>
      <w:r>
        <w:t>SpringApplication.run(SpringLearnApplication.class, args);</w:t>
      </w:r>
    </w:p>
    <w:p w14:paraId="7F1D02EA" w14:textId="77777777" w:rsidR="00DC121A" w:rsidRDefault="009275A6">
      <w:r>
        <w:t xml:space="preserve">    LOGGER.info("SpringLearnApplication started...");}</w:t>
      </w:r>
    </w:p>
    <w:p w14:paraId="1705C452" w14:textId="77777777" w:rsidR="00DC121A" w:rsidRDefault="00DC121A"/>
    <w:p w14:paraId="53493443" w14:textId="77777777" w:rsidR="00DC121A" w:rsidRDefault="009275A6">
      <w:r>
        <w:t xml:space="preserve"> SME Walkthrough</w:t>
      </w:r>
    </w:p>
    <w:p w14:paraId="3A66CA34" w14:textId="77777777" w:rsidR="00DC121A" w:rsidRDefault="009275A6">
      <w:r>
        <w:t xml:space="preserve">1. </w:t>
      </w:r>
      <w:r>
        <w:t>📂</w:t>
      </w:r>
      <w:r>
        <w:t xml:space="preserve"> src/main/java</w:t>
      </w:r>
    </w:p>
    <w:p w14:paraId="1467FAE5" w14:textId="77777777" w:rsidR="00DC121A" w:rsidRDefault="009275A6">
      <w:r>
        <w:t>Contains all the main application source code</w:t>
      </w:r>
    </w:p>
    <w:p w14:paraId="7410DA09" w14:textId="77777777" w:rsidR="00DC121A" w:rsidRDefault="009275A6">
      <w:r>
        <w:t>Folder structure:</w:t>
      </w:r>
    </w:p>
    <w:p w14:paraId="458989F9" w14:textId="77777777" w:rsidR="00DC121A" w:rsidRDefault="009275A6">
      <w:r>
        <w:t>com.cognizant.springlearn    └── SpringLearnApplication.java</w:t>
      </w:r>
    </w:p>
    <w:p w14:paraId="487EF54A" w14:textId="77777777" w:rsidR="00DC121A" w:rsidRDefault="00DC121A"/>
    <w:p w14:paraId="4994FDEF" w14:textId="730F9D3E" w:rsidR="00DC121A" w:rsidRDefault="009275A6">
      <w:r w:rsidRPr="009275A6">
        <w:rPr>
          <w:sz w:val="28"/>
          <w:szCs w:val="28"/>
        </w:rPr>
        <w:t>Output:</w:t>
      </w:r>
      <w:r w:rsidRPr="009275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F94E2" wp14:editId="7092CC8F">
            <wp:extent cx="5486400" cy="1250015"/>
            <wp:effectExtent l="0" t="0" r="0" b="7620"/>
            <wp:docPr id="199850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EA2CC" w14:textId="77777777" w:rsidR="00DC121A" w:rsidRDefault="00DC121A"/>
    <w:p w14:paraId="3F18584E" w14:textId="77777777" w:rsidR="00DC121A" w:rsidRDefault="00DC121A"/>
    <w:p w14:paraId="24008D44" w14:textId="77777777" w:rsidR="00DC121A" w:rsidRDefault="00DC121A"/>
    <w:p w14:paraId="443836E1" w14:textId="77777777" w:rsidR="00DC121A" w:rsidRPr="009275A6" w:rsidRDefault="009275A6">
      <w:pPr>
        <w:rPr>
          <w:b/>
          <w:bCs/>
          <w:sz w:val="32"/>
          <w:szCs w:val="32"/>
        </w:rPr>
      </w:pPr>
      <w:r w:rsidRPr="009275A6">
        <w:rPr>
          <w:b/>
          <w:bCs/>
          <w:sz w:val="32"/>
          <w:szCs w:val="32"/>
        </w:rPr>
        <w:lastRenderedPageBreak/>
        <w:t>Hands-On -Spring Core – Load Country from Spring Configuration XML</w:t>
      </w:r>
    </w:p>
    <w:p w14:paraId="3B9E3306" w14:textId="77777777" w:rsidR="00DC121A" w:rsidRDefault="009275A6">
      <w:r>
        <w:t>country.xml</w:t>
      </w:r>
    </w:p>
    <w:p w14:paraId="3F184C7D" w14:textId="77777777" w:rsidR="00DC121A" w:rsidRDefault="009275A6">
      <w:r>
        <w:t>&lt;bean id="country" class="com.cognizant.springlearn.Country"&gt;    &lt;property name="code" value="IN" /&gt;</w:t>
      </w:r>
    </w:p>
    <w:p w14:paraId="223B330D" w14:textId="77777777" w:rsidR="00DC121A" w:rsidRDefault="009275A6">
      <w:r>
        <w:t xml:space="preserve">    &lt;property name="name" value="India" /&gt;&lt;/bean&gt;</w:t>
      </w:r>
    </w:p>
    <w:p w14:paraId="542232D1" w14:textId="77777777" w:rsidR="00DC121A" w:rsidRDefault="00DC121A"/>
    <w:p w14:paraId="3F046580" w14:textId="77777777" w:rsidR="00DC121A" w:rsidRDefault="009275A6">
      <w:r>
        <w:t>Country.java Class</w:t>
      </w:r>
    </w:p>
    <w:p w14:paraId="26B6B6B8" w14:textId="77777777" w:rsidR="00DC121A" w:rsidRDefault="009275A6">
      <w:r>
        <w:t>public Country() {</w:t>
      </w:r>
    </w:p>
    <w:p w14:paraId="4A8C74CE" w14:textId="77777777" w:rsidR="00DC121A" w:rsidRDefault="009275A6">
      <w:r>
        <w:t xml:space="preserve">    LOGGER.debug("Inside Country Constructor.");}</w:t>
      </w:r>
    </w:p>
    <w:p w14:paraId="0969D303" w14:textId="77777777" w:rsidR="00DC121A" w:rsidRDefault="009275A6">
      <w:r>
        <w:t>public void setCode(String code) {</w:t>
      </w:r>
    </w:p>
    <w:p w14:paraId="3BD0DB34" w14:textId="77777777" w:rsidR="00DC121A" w:rsidRDefault="009275A6">
      <w:r>
        <w:t xml:space="preserve">    LOGGER.debug("Inside setCode()");    this.code = code;</w:t>
      </w:r>
    </w:p>
    <w:p w14:paraId="56762DCF" w14:textId="77777777" w:rsidR="00DC121A" w:rsidRDefault="009275A6">
      <w:r>
        <w:t>}</w:t>
      </w:r>
    </w:p>
    <w:p w14:paraId="0EC848D3" w14:textId="77777777" w:rsidR="00DC121A" w:rsidRDefault="00DC121A"/>
    <w:p w14:paraId="349E8C56" w14:textId="77777777" w:rsidR="00DC121A" w:rsidRDefault="009275A6">
      <w:r>
        <w:t xml:space="preserve">3 Method displayCountry() in </w:t>
      </w:r>
      <w:r>
        <w:t>SpringLearnApplication.java</w:t>
      </w:r>
    </w:p>
    <w:p w14:paraId="417A963C" w14:textId="77777777" w:rsidR="00DC121A" w:rsidRDefault="00DC121A"/>
    <w:p w14:paraId="16E25138" w14:textId="77777777" w:rsidR="00DC121A" w:rsidRDefault="009275A6">
      <w:r>
        <w:t>public static void displayCountry() {    ApplicationContext context = new ClassPathXmlApplicationContext("country.xml");</w:t>
      </w:r>
    </w:p>
    <w:p w14:paraId="03528785" w14:textId="77777777" w:rsidR="00DC121A" w:rsidRDefault="009275A6">
      <w:r>
        <w:t xml:space="preserve">    Country country = context.getBean("country", Country.class);    LOGGER.debug("Country : {}", country.toString());</w:t>
      </w:r>
    </w:p>
    <w:p w14:paraId="1025B94F" w14:textId="77777777" w:rsidR="00DC121A" w:rsidRDefault="009275A6">
      <w:r>
        <w:t>}</w:t>
      </w:r>
    </w:p>
    <w:p w14:paraId="1242C3D3" w14:textId="77777777" w:rsidR="00DC121A" w:rsidRDefault="00DC121A"/>
    <w:p w14:paraId="265F4202" w14:textId="77777777" w:rsidR="00DC121A" w:rsidRDefault="009275A6">
      <w:r>
        <w:t>Called displayCountry() from main() Method</w:t>
      </w:r>
    </w:p>
    <w:p w14:paraId="2F73FDBA" w14:textId="77777777" w:rsidR="00DC121A" w:rsidRDefault="00DC121A"/>
    <w:p w14:paraId="0FD9887D" w14:textId="77777777" w:rsidR="00DC121A" w:rsidRDefault="009275A6">
      <w:r>
        <w:t>displayDate();displayCountry();</w:t>
      </w:r>
    </w:p>
    <w:p w14:paraId="2755D491" w14:textId="77777777" w:rsidR="00DC121A" w:rsidRDefault="00DC121A"/>
    <w:p w14:paraId="7FB6097D" w14:textId="150ECE0D" w:rsidR="00DC121A" w:rsidRDefault="009275A6">
      <w:r w:rsidRPr="009275A6">
        <w:rPr>
          <w:sz w:val="28"/>
          <w:szCs w:val="28"/>
        </w:rPr>
        <w:lastRenderedPageBreak/>
        <w:t>output:</w:t>
      </w:r>
      <w:r w:rsidRPr="009275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76531" wp14:editId="2578F243">
            <wp:extent cx="5486400" cy="1646137"/>
            <wp:effectExtent l="0" t="0" r="0" b="0"/>
            <wp:docPr id="907177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8AD" w14:textId="77777777" w:rsidR="009275A6" w:rsidRPr="009275A6" w:rsidRDefault="009275A6" w:rsidP="009275A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</w:pPr>
      <w:r w:rsidRPr="009275A6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  <w:t>Hello World RESTful Web Service</w:t>
      </w:r>
    </w:p>
    <w:p w14:paraId="0865531A" w14:textId="77777777" w:rsidR="009275A6" w:rsidRDefault="009275A6">
      <w:pPr>
        <w:rPr>
          <w:sz w:val="28"/>
          <w:szCs w:val="28"/>
        </w:rPr>
      </w:pPr>
    </w:p>
    <w:p w14:paraId="27B83C5A" w14:textId="42B3D7A9" w:rsidR="009275A6" w:rsidRPr="009275A6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Code:</w:t>
      </w:r>
    </w:p>
    <w:p w14:paraId="3E8D5EEE" w14:textId="444860D9" w:rsidR="00DC121A" w:rsidRDefault="009275A6">
      <w:r>
        <w:t>HelloController.java</w:t>
      </w:r>
    </w:p>
    <w:p w14:paraId="507F9984" w14:textId="77777777" w:rsidR="00DC121A" w:rsidRDefault="00DC121A"/>
    <w:p w14:paraId="4A313A9D" w14:textId="77777777" w:rsidR="00DC121A" w:rsidRDefault="009275A6">
      <w:r>
        <w:t>package com.cognizant.springlearn.controller;</w:t>
      </w:r>
    </w:p>
    <w:p w14:paraId="5DA274D2" w14:textId="77777777" w:rsidR="00DC121A" w:rsidRDefault="009275A6">
      <w:r>
        <w:t>import org.slf4j.Logger;</w:t>
      </w:r>
    </w:p>
    <w:p w14:paraId="3C6889AF" w14:textId="77777777" w:rsidR="00DC121A" w:rsidRDefault="009275A6">
      <w:r>
        <w:t>import org.slf4j.LoggerFactory;import org.springframework.web.bind.annotation.GetMapping;</w:t>
      </w:r>
    </w:p>
    <w:p w14:paraId="1176DFE9" w14:textId="77777777" w:rsidR="00DC121A" w:rsidRDefault="009275A6">
      <w:r>
        <w:t>import org.springframework.web.bind.annotation.RestController;</w:t>
      </w:r>
    </w:p>
    <w:p w14:paraId="18789F40" w14:textId="77777777" w:rsidR="00DC121A" w:rsidRDefault="00DC121A"/>
    <w:p w14:paraId="6682172A" w14:textId="77777777" w:rsidR="00DC121A" w:rsidRDefault="009275A6">
      <w:r>
        <w:t>@RestController</w:t>
      </w:r>
    </w:p>
    <w:p w14:paraId="27BF99F3" w14:textId="77777777" w:rsidR="00DC121A" w:rsidRDefault="009275A6">
      <w:r>
        <w:t>public class HelloController {</w:t>
      </w:r>
    </w:p>
    <w:p w14:paraId="7C81C422" w14:textId="77777777" w:rsidR="00DC121A" w:rsidRDefault="00DC121A"/>
    <w:p w14:paraId="194E49C9" w14:textId="77777777" w:rsidR="00DC121A" w:rsidRDefault="009275A6">
      <w:r>
        <w:t xml:space="preserve">    private static final Logger LOGGER = LoggerFactory.getLogger(HelloController.class);</w:t>
      </w:r>
    </w:p>
    <w:p w14:paraId="6B715A31" w14:textId="77777777" w:rsidR="00DC121A" w:rsidRDefault="00DC121A"/>
    <w:p w14:paraId="769DF026" w14:textId="77777777" w:rsidR="00DC121A" w:rsidRDefault="009275A6">
      <w:r>
        <w:t xml:space="preserve">    @GetMapping("/hello")</w:t>
      </w:r>
    </w:p>
    <w:p w14:paraId="2412E6CE" w14:textId="77777777" w:rsidR="00DC121A" w:rsidRDefault="009275A6">
      <w:r>
        <w:t xml:space="preserve">    public String sayHello() {</w:t>
      </w:r>
    </w:p>
    <w:p w14:paraId="042D3033" w14:textId="77777777" w:rsidR="00DC121A" w:rsidRDefault="009275A6">
      <w:r>
        <w:t xml:space="preserve">        LOGGER.info("START - sayHello()");</w:t>
      </w:r>
    </w:p>
    <w:p w14:paraId="549ED351" w14:textId="77777777" w:rsidR="00DC121A" w:rsidRDefault="009275A6">
      <w:r>
        <w:t xml:space="preserve">        String message = "Hello World!!";</w:t>
      </w:r>
    </w:p>
    <w:p w14:paraId="6C1DAC81" w14:textId="77777777" w:rsidR="00DC121A" w:rsidRDefault="009275A6">
      <w:r>
        <w:lastRenderedPageBreak/>
        <w:t xml:space="preserve">        LOGGER.info("END - sayHello()");</w:t>
      </w:r>
    </w:p>
    <w:p w14:paraId="496FC826" w14:textId="77777777" w:rsidR="00DC121A" w:rsidRDefault="009275A6">
      <w:r>
        <w:t xml:space="preserve">        return message;</w:t>
      </w:r>
    </w:p>
    <w:p w14:paraId="605E3A3C" w14:textId="77777777" w:rsidR="00DC121A" w:rsidRDefault="009275A6">
      <w:r>
        <w:t xml:space="preserve">    }</w:t>
      </w:r>
    </w:p>
    <w:p w14:paraId="19ED073C" w14:textId="77777777" w:rsidR="00DC121A" w:rsidRDefault="009275A6">
      <w:r>
        <w:t>}</w:t>
      </w:r>
    </w:p>
    <w:p w14:paraId="353B50CE" w14:textId="77777777" w:rsidR="00DC121A" w:rsidRDefault="00DC121A"/>
    <w:p w14:paraId="3F97B7AB" w14:textId="4E2BF53F" w:rsidR="00DC121A" w:rsidRPr="009275A6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Output:</w:t>
      </w:r>
      <w:r w:rsidRPr="009275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27A0F" wp14:editId="0E3DACE3">
            <wp:extent cx="5486400" cy="1247140"/>
            <wp:effectExtent l="0" t="0" r="0" b="0"/>
            <wp:docPr id="1925314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4292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DE3E1" w14:textId="77777777" w:rsidR="00DC121A" w:rsidRDefault="00DC121A"/>
    <w:p w14:paraId="24CBF087" w14:textId="77777777" w:rsidR="00DC121A" w:rsidRDefault="00DC121A"/>
    <w:p w14:paraId="3ED730F4" w14:textId="77777777" w:rsidR="00DC121A" w:rsidRPr="009275A6" w:rsidRDefault="009275A6">
      <w:pPr>
        <w:rPr>
          <w:b/>
          <w:bCs/>
          <w:sz w:val="36"/>
          <w:szCs w:val="36"/>
        </w:rPr>
      </w:pPr>
      <w:r w:rsidRPr="009275A6">
        <w:rPr>
          <w:b/>
          <w:bCs/>
          <w:sz w:val="36"/>
          <w:szCs w:val="36"/>
        </w:rPr>
        <w:t>2.Hello World &amp; Country RESTful Web Service (Spring Boot)</w:t>
      </w:r>
    </w:p>
    <w:p w14:paraId="607DC62C" w14:textId="77777777" w:rsidR="00DC121A" w:rsidRDefault="009275A6">
      <w:r>
        <w:t xml:space="preserve"> HTTP Request and Response Overview</w:t>
      </w:r>
    </w:p>
    <w:p w14:paraId="54287567" w14:textId="77777777" w:rsidR="00DC121A" w:rsidRDefault="009275A6">
      <w:r>
        <w:t>HTTP Request Example:</w:t>
      </w:r>
    </w:p>
    <w:p w14:paraId="2F2CCE14" w14:textId="77777777" w:rsidR="00DC121A" w:rsidRDefault="009275A6">
      <w:r>
        <w:t xml:space="preserve">GET /hello.txt HTTP/1.1  </w:t>
      </w:r>
    </w:p>
    <w:p w14:paraId="64EAB10D" w14:textId="77777777" w:rsidR="00DC121A" w:rsidRDefault="009275A6">
      <w:r>
        <w:t xml:space="preserve">User-Agent: curl/7.16.3  Host: www.example.com  </w:t>
      </w:r>
    </w:p>
    <w:p w14:paraId="1A972D1F" w14:textId="77777777" w:rsidR="00DC121A" w:rsidRDefault="009275A6">
      <w:r>
        <w:t xml:space="preserve">Accept-Language: en  </w:t>
      </w:r>
    </w:p>
    <w:p w14:paraId="34AAB93B" w14:textId="77777777" w:rsidR="00DC121A" w:rsidRDefault="009275A6">
      <w:r>
        <w:t>Annotation: @RestController</w:t>
      </w:r>
    </w:p>
    <w:p w14:paraId="1490E467" w14:textId="77777777" w:rsidR="00DC121A" w:rsidRDefault="009275A6">
      <w:r>
        <w:t>Method:</w:t>
      </w:r>
    </w:p>
    <w:p w14:paraId="15970056" w14:textId="77777777" w:rsidR="00DC121A" w:rsidRDefault="00DC121A"/>
    <w:p w14:paraId="5CF4B091" w14:textId="77777777" w:rsidR="00DC121A" w:rsidRDefault="009275A6">
      <w:r>
        <w:t>@GetMapping("/hello")public String sayHello() {</w:t>
      </w:r>
    </w:p>
    <w:p w14:paraId="322695E6" w14:textId="77777777" w:rsidR="00DC121A" w:rsidRDefault="009275A6">
      <w:r>
        <w:t xml:space="preserve">    LOGGER.info("START - sayHello()");    String message = "Hello World!!";</w:t>
      </w:r>
    </w:p>
    <w:p w14:paraId="0D516FA0" w14:textId="77777777" w:rsidR="00DC121A" w:rsidRDefault="009275A6">
      <w:r>
        <w:t xml:space="preserve">    LOGGER.info("END - sayHello()");    return message;</w:t>
      </w:r>
    </w:p>
    <w:p w14:paraId="08340327" w14:textId="77777777" w:rsidR="00DC121A" w:rsidRDefault="009275A6">
      <w:r>
        <w:lastRenderedPageBreak/>
        <w:t>}</w:t>
      </w:r>
    </w:p>
    <w:p w14:paraId="4E69A138" w14:textId="77777777" w:rsidR="00DC121A" w:rsidRDefault="009275A6">
      <w:r>
        <w:t>Controller Class: CountryController.java</w:t>
      </w:r>
    </w:p>
    <w:p w14:paraId="455AC812" w14:textId="77777777" w:rsidR="00DC121A" w:rsidRDefault="009275A6">
      <w:r>
        <w:t>Method:</w:t>
      </w:r>
    </w:p>
    <w:p w14:paraId="46BA3580" w14:textId="77777777" w:rsidR="00DC121A" w:rsidRDefault="00DC121A"/>
    <w:p w14:paraId="70A35CF8" w14:textId="77777777" w:rsidR="00DC121A" w:rsidRDefault="009275A6">
      <w:r>
        <w:t>@RequestMapping("/country")</w:t>
      </w:r>
    </w:p>
    <w:p w14:paraId="46327E65" w14:textId="77777777" w:rsidR="00DC121A" w:rsidRDefault="009275A6">
      <w:r>
        <w:t>public Country getCountryIndia() {</w:t>
      </w:r>
    </w:p>
    <w:p w14:paraId="1A27BC8A" w14:textId="77777777" w:rsidR="00DC121A" w:rsidRDefault="009275A6">
      <w:r>
        <w:t xml:space="preserve">    LOGGER.info("START - getCountryIndia()");</w:t>
      </w:r>
    </w:p>
    <w:p w14:paraId="0178B76E" w14:textId="77777777" w:rsidR="00DC121A" w:rsidRDefault="009275A6">
      <w:r>
        <w:t xml:space="preserve">    ApplicationContext context = new ClassPathXmlApplicationContext("country.xml");</w:t>
      </w:r>
    </w:p>
    <w:p w14:paraId="0F219A68" w14:textId="77777777" w:rsidR="00DC121A" w:rsidRDefault="009275A6">
      <w:r>
        <w:t xml:space="preserve">    Country country = context.getBean("country", Country.class);</w:t>
      </w:r>
    </w:p>
    <w:p w14:paraId="172D380A" w14:textId="77777777" w:rsidR="00DC121A" w:rsidRDefault="009275A6">
      <w:r>
        <w:t xml:space="preserve">    LOGGER.info("END - getCountryIndia()");</w:t>
      </w:r>
    </w:p>
    <w:p w14:paraId="3CCB95B6" w14:textId="77777777" w:rsidR="00DC121A" w:rsidRDefault="009275A6">
      <w:r>
        <w:t xml:space="preserve">    return country;</w:t>
      </w:r>
    </w:p>
    <w:p w14:paraId="693B408B" w14:textId="77777777" w:rsidR="00DC121A" w:rsidRDefault="009275A6">
      <w:r>
        <w:t>}</w:t>
      </w:r>
    </w:p>
    <w:p w14:paraId="2127F95A" w14:textId="77777777" w:rsidR="00DC121A" w:rsidRDefault="00DC121A"/>
    <w:p w14:paraId="1595B7E8" w14:textId="77777777" w:rsidR="00DC121A" w:rsidRDefault="009275A6">
      <w:r>
        <w:t xml:space="preserve"> Request: http://localhost:8080/country</w:t>
      </w:r>
    </w:p>
    <w:p w14:paraId="2BBCFA54" w14:textId="77777777" w:rsidR="00DC121A" w:rsidRDefault="009275A6">
      <w:r>
        <w:t>Response:</w:t>
      </w:r>
    </w:p>
    <w:p w14:paraId="0BDC2117" w14:textId="77777777" w:rsidR="00DC121A" w:rsidRDefault="00DC121A"/>
    <w:p w14:paraId="16EE2827" w14:textId="77777777" w:rsidR="00DC121A" w:rsidRDefault="009275A6">
      <w:r>
        <w:t>{</w:t>
      </w:r>
    </w:p>
    <w:p w14:paraId="49872DDE" w14:textId="77777777" w:rsidR="00DC121A" w:rsidRDefault="009275A6">
      <w:r>
        <w:t xml:space="preserve">  "code": "IN",</w:t>
      </w:r>
    </w:p>
    <w:p w14:paraId="61F78559" w14:textId="77777777" w:rsidR="00DC121A" w:rsidRDefault="009275A6">
      <w:r>
        <w:t xml:space="preserve">  "name": "India"</w:t>
      </w:r>
    </w:p>
    <w:p w14:paraId="6FC39027" w14:textId="77777777" w:rsidR="00DC121A" w:rsidRDefault="009275A6">
      <w:r>
        <w:t>}</w:t>
      </w:r>
    </w:p>
    <w:p w14:paraId="3C7E2CCB" w14:textId="77777777" w:rsidR="00DC121A" w:rsidRDefault="00DC121A"/>
    <w:p w14:paraId="4F892EB4" w14:textId="77777777" w:rsidR="00DC121A" w:rsidRDefault="009275A6">
      <w:r>
        <w:t>Testing the REST APIs</w:t>
      </w:r>
      <w:r>
        <w:t>🖥</w:t>
      </w:r>
      <w:r>
        <w:t>️</w:t>
      </w:r>
      <w:r>
        <w:t xml:space="preserve"> A. Using Browser (GET only)</w:t>
      </w:r>
    </w:p>
    <w:p w14:paraId="5CD189C1" w14:textId="77777777" w:rsidR="00DC121A" w:rsidRDefault="00DC121A"/>
    <w:p w14:paraId="6D9E8D33" w14:textId="77777777" w:rsidR="00DC121A" w:rsidRDefault="009275A6">
      <w:r>
        <w:t>URL: http://localhost:8080/hello</w:t>
      </w:r>
    </w:p>
    <w:p w14:paraId="769BC06E" w14:textId="77777777" w:rsidR="00DC121A" w:rsidRDefault="009275A6">
      <w:r>
        <w:t>URL: http://localhost:8080/country</w:t>
      </w:r>
    </w:p>
    <w:p w14:paraId="5032332C" w14:textId="77777777" w:rsidR="00DC121A" w:rsidRDefault="00DC121A"/>
    <w:p w14:paraId="30E1F886" w14:textId="77777777" w:rsidR="00DC121A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Output:</w:t>
      </w:r>
    </w:p>
    <w:p w14:paraId="5A2B2E1C" w14:textId="7FA01BE6" w:rsidR="009275A6" w:rsidRPr="009275A6" w:rsidRDefault="00927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5B549F" wp14:editId="5EBFA011">
            <wp:extent cx="5486400" cy="1473966"/>
            <wp:effectExtent l="0" t="0" r="0" b="0"/>
            <wp:docPr id="62486425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3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808D7" w14:textId="77777777" w:rsidR="00DC121A" w:rsidRDefault="00DC121A"/>
    <w:p w14:paraId="174809FB" w14:textId="7B62FF50" w:rsidR="00DC121A" w:rsidRDefault="009275A6">
      <w:r>
        <w:t xml:space="preserve"> </w:t>
      </w:r>
    </w:p>
    <w:p w14:paraId="41B3AEE9" w14:textId="34DF247B" w:rsidR="00DC121A" w:rsidRDefault="009275A6">
      <w:r w:rsidRPr="009275A6">
        <w:rPr>
          <w:b/>
          <w:bCs/>
          <w:sz w:val="36"/>
          <w:szCs w:val="36"/>
        </w:rPr>
        <w:t>REST - Get country based on country code</w:t>
      </w:r>
    </w:p>
    <w:p w14:paraId="2549FA7C" w14:textId="6F87613E" w:rsidR="00DC121A" w:rsidRPr="009275A6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Code:</w:t>
      </w:r>
    </w:p>
    <w:p w14:paraId="221B38B9" w14:textId="77777777" w:rsidR="00DC121A" w:rsidRDefault="009275A6">
      <w:r>
        <w:t xml:space="preserve"> CountryController.java</w:t>
      </w:r>
    </w:p>
    <w:p w14:paraId="095BC43D" w14:textId="77777777" w:rsidR="00DC121A" w:rsidRDefault="009275A6">
      <w:r>
        <w:t>java</w:t>
      </w:r>
    </w:p>
    <w:p w14:paraId="20840006" w14:textId="77777777" w:rsidR="00DC121A" w:rsidRDefault="009275A6">
      <w:r>
        <w:t>CopyEdit</w:t>
      </w:r>
    </w:p>
    <w:p w14:paraId="0301B1F0" w14:textId="77777777" w:rsidR="00DC121A" w:rsidRDefault="00DC121A"/>
    <w:p w14:paraId="7313E9CC" w14:textId="77777777" w:rsidR="00DC121A" w:rsidRDefault="009275A6">
      <w:r>
        <w:t>package com.cognizant.springlearn.controller;</w:t>
      </w:r>
    </w:p>
    <w:p w14:paraId="5DFD3E5B" w14:textId="77777777" w:rsidR="00DC121A" w:rsidRDefault="00DC121A"/>
    <w:p w14:paraId="574E1494" w14:textId="77777777" w:rsidR="00DC121A" w:rsidRDefault="009275A6">
      <w:r>
        <w:t>import com.cognizant.springlearn.Country;</w:t>
      </w:r>
    </w:p>
    <w:p w14:paraId="697864B4" w14:textId="77777777" w:rsidR="00DC121A" w:rsidRDefault="009275A6">
      <w:r>
        <w:t>import com.cognizant.springlearn.service.CountryService;</w:t>
      </w:r>
    </w:p>
    <w:p w14:paraId="4ABC3FA8" w14:textId="77777777" w:rsidR="00DC121A" w:rsidRDefault="009275A6">
      <w:r>
        <w:t>import org.slf4j.Logger;</w:t>
      </w:r>
    </w:p>
    <w:p w14:paraId="32E2E9F2" w14:textId="77777777" w:rsidR="00DC121A" w:rsidRDefault="009275A6">
      <w:r>
        <w:t>import org.slf4j.LoggerFactory;</w:t>
      </w:r>
    </w:p>
    <w:p w14:paraId="4635C18E" w14:textId="77777777" w:rsidR="00DC121A" w:rsidRDefault="009275A6">
      <w:r>
        <w:t xml:space="preserve">import </w:t>
      </w:r>
      <w:r>
        <w:t>org.springframework.beans.factory.annotation.Autowired;</w:t>
      </w:r>
    </w:p>
    <w:p w14:paraId="174F39DB" w14:textId="77777777" w:rsidR="00DC121A" w:rsidRDefault="009275A6">
      <w:r>
        <w:t>import org.springframework.context.ApplicationContext;</w:t>
      </w:r>
    </w:p>
    <w:p w14:paraId="556B5528" w14:textId="77777777" w:rsidR="00DC121A" w:rsidRDefault="009275A6">
      <w:r>
        <w:t>import org.springframework.context.support.ClassPathXmlApplicationContext;</w:t>
      </w:r>
    </w:p>
    <w:p w14:paraId="11AECE21" w14:textId="77777777" w:rsidR="00DC121A" w:rsidRDefault="009275A6">
      <w:r>
        <w:t>import org.springframework.web.bind.annotation.*;</w:t>
      </w:r>
    </w:p>
    <w:p w14:paraId="7A267F5B" w14:textId="77777777" w:rsidR="00DC121A" w:rsidRDefault="00DC121A"/>
    <w:p w14:paraId="31F0CF2E" w14:textId="77777777" w:rsidR="00DC121A" w:rsidRDefault="009275A6">
      <w:r>
        <w:t>@RestController</w:t>
      </w:r>
    </w:p>
    <w:p w14:paraId="7E48DAC5" w14:textId="77777777" w:rsidR="00DC121A" w:rsidRDefault="009275A6">
      <w:r>
        <w:t>public class CountryController {</w:t>
      </w:r>
    </w:p>
    <w:p w14:paraId="4BFDA736" w14:textId="77777777" w:rsidR="00DC121A" w:rsidRDefault="00DC121A"/>
    <w:p w14:paraId="5D048EF8" w14:textId="77777777" w:rsidR="00DC121A" w:rsidRDefault="009275A6">
      <w:r>
        <w:t xml:space="preserve">    private static final Logger LOGGER = LoggerFactory.getLogger(CountryController.class);</w:t>
      </w:r>
    </w:p>
    <w:p w14:paraId="12ED9D75" w14:textId="77777777" w:rsidR="00DC121A" w:rsidRDefault="00DC121A"/>
    <w:p w14:paraId="40BE516B" w14:textId="77777777" w:rsidR="00DC121A" w:rsidRDefault="009275A6">
      <w:r>
        <w:t xml:space="preserve">    @Autowired</w:t>
      </w:r>
    </w:p>
    <w:p w14:paraId="60464D63" w14:textId="77777777" w:rsidR="00DC121A" w:rsidRDefault="009275A6">
      <w:r>
        <w:t xml:space="preserve">    private CountryService countryService;</w:t>
      </w:r>
    </w:p>
    <w:p w14:paraId="0413AECD" w14:textId="77777777" w:rsidR="00DC121A" w:rsidRDefault="00DC121A"/>
    <w:p w14:paraId="0225AE2A" w14:textId="77777777" w:rsidR="00DC121A" w:rsidRDefault="009275A6">
      <w:r>
        <w:t xml:space="preserve">    // Endpoint: http://localhost:8080/country</w:t>
      </w:r>
    </w:p>
    <w:p w14:paraId="7A9743DE" w14:textId="77777777" w:rsidR="00DC121A" w:rsidRDefault="009275A6">
      <w:r>
        <w:t xml:space="preserve">    @RequestMapping("/country")</w:t>
      </w:r>
    </w:p>
    <w:p w14:paraId="181387DA" w14:textId="77777777" w:rsidR="00DC121A" w:rsidRDefault="009275A6">
      <w:r>
        <w:t xml:space="preserve">    public Country getCountryIndia() {</w:t>
      </w:r>
    </w:p>
    <w:p w14:paraId="404F657A" w14:textId="77777777" w:rsidR="00DC121A" w:rsidRDefault="009275A6">
      <w:r>
        <w:t xml:space="preserve">        LOGGER.info("START - getCountryIndia()");</w:t>
      </w:r>
    </w:p>
    <w:p w14:paraId="40F4C466" w14:textId="77777777" w:rsidR="00DC121A" w:rsidRDefault="009275A6">
      <w:r>
        <w:t xml:space="preserve">        ApplicationContext context = new ClassPathXmlApplicationContext("country.xml");</w:t>
      </w:r>
    </w:p>
    <w:p w14:paraId="091F570C" w14:textId="77777777" w:rsidR="00DC121A" w:rsidRDefault="009275A6">
      <w:r>
        <w:t xml:space="preserve">        Country country = context.getBean("country", Country.class);</w:t>
      </w:r>
    </w:p>
    <w:p w14:paraId="125B209C" w14:textId="77777777" w:rsidR="00DC121A" w:rsidRDefault="009275A6">
      <w:r>
        <w:t xml:space="preserve">        LOGGER.info("END - getCountryIndia()");</w:t>
      </w:r>
    </w:p>
    <w:p w14:paraId="4CFEAB75" w14:textId="77777777" w:rsidR="00DC121A" w:rsidRDefault="009275A6">
      <w:r>
        <w:t xml:space="preserve">        return country;</w:t>
      </w:r>
    </w:p>
    <w:p w14:paraId="6104767A" w14:textId="77777777" w:rsidR="00DC121A" w:rsidRDefault="009275A6">
      <w:r>
        <w:t xml:space="preserve">    }</w:t>
      </w:r>
    </w:p>
    <w:p w14:paraId="03421166" w14:textId="77777777" w:rsidR="00DC121A" w:rsidRDefault="00DC121A"/>
    <w:p w14:paraId="18A218D3" w14:textId="77777777" w:rsidR="00DC121A" w:rsidRDefault="009275A6">
      <w:r>
        <w:t xml:space="preserve">    // Endpoint: http://localhost:8080/countries/in</w:t>
      </w:r>
    </w:p>
    <w:p w14:paraId="1D9F14EC" w14:textId="77777777" w:rsidR="00DC121A" w:rsidRDefault="009275A6">
      <w:r>
        <w:t xml:space="preserve">    @GetMapping("/countries/{code}")</w:t>
      </w:r>
    </w:p>
    <w:p w14:paraId="7AF26A09" w14:textId="77777777" w:rsidR="00DC121A" w:rsidRDefault="009275A6">
      <w:r>
        <w:t xml:space="preserve">    public Country getCountry(@PathVariable String code) {</w:t>
      </w:r>
    </w:p>
    <w:p w14:paraId="40DAE656" w14:textId="77777777" w:rsidR="00DC121A" w:rsidRDefault="009275A6">
      <w:r>
        <w:t xml:space="preserve">        LOGGER.info("START - getCountry() with code: {}", code);</w:t>
      </w:r>
    </w:p>
    <w:p w14:paraId="28C34FE1" w14:textId="77777777" w:rsidR="00DC121A" w:rsidRDefault="009275A6">
      <w:r>
        <w:t xml:space="preserve">        Country country = countryService.getCountry(code);</w:t>
      </w:r>
    </w:p>
    <w:p w14:paraId="67DC2E06" w14:textId="77777777" w:rsidR="00DC121A" w:rsidRDefault="009275A6">
      <w:r>
        <w:t xml:space="preserve">        LOGGER.info("END - getCountry()");</w:t>
      </w:r>
    </w:p>
    <w:p w14:paraId="04DE7A5E" w14:textId="77777777" w:rsidR="00DC121A" w:rsidRDefault="009275A6">
      <w:r>
        <w:lastRenderedPageBreak/>
        <w:t xml:space="preserve">        return country;</w:t>
      </w:r>
    </w:p>
    <w:p w14:paraId="660927FC" w14:textId="77777777" w:rsidR="00DC121A" w:rsidRDefault="009275A6">
      <w:r>
        <w:t xml:space="preserve">    }</w:t>
      </w:r>
    </w:p>
    <w:p w14:paraId="084FE576" w14:textId="77777777" w:rsidR="00DC121A" w:rsidRDefault="009275A6">
      <w:r>
        <w:t>}</w:t>
      </w:r>
    </w:p>
    <w:p w14:paraId="7C229D74" w14:textId="77777777" w:rsidR="00DC121A" w:rsidRPr="009275A6" w:rsidRDefault="009275A6">
      <w:pPr>
        <w:rPr>
          <w:sz w:val="28"/>
          <w:szCs w:val="28"/>
        </w:rPr>
      </w:pPr>
      <w:r w:rsidRPr="009275A6">
        <w:rPr>
          <w:sz w:val="28"/>
          <w:szCs w:val="28"/>
        </w:rPr>
        <w:t>Output:</w:t>
      </w:r>
    </w:p>
    <w:p w14:paraId="218C0C49" w14:textId="1E25174E" w:rsidR="00DC121A" w:rsidRDefault="009275A6">
      <w:r>
        <w:rPr>
          <w:noProof/>
        </w:rPr>
        <w:drawing>
          <wp:inline distT="0" distB="0" distL="0" distR="0" wp14:anchorId="0FFBC855" wp14:editId="078DB531">
            <wp:extent cx="5486400" cy="2811155"/>
            <wp:effectExtent l="0" t="0" r="0" b="8255"/>
            <wp:docPr id="44436129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00791" w14:textId="77777777" w:rsidR="00DC121A" w:rsidRDefault="00DC121A"/>
    <w:sectPr w:rsidR="00DC1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399118">
    <w:abstractNumId w:val="8"/>
  </w:num>
  <w:num w:numId="2" w16cid:durableId="642583512">
    <w:abstractNumId w:val="6"/>
  </w:num>
  <w:num w:numId="3" w16cid:durableId="726803788">
    <w:abstractNumId w:val="5"/>
  </w:num>
  <w:num w:numId="4" w16cid:durableId="1029452403">
    <w:abstractNumId w:val="4"/>
  </w:num>
  <w:num w:numId="5" w16cid:durableId="863515429">
    <w:abstractNumId w:val="7"/>
  </w:num>
  <w:num w:numId="6" w16cid:durableId="1022322486">
    <w:abstractNumId w:val="3"/>
  </w:num>
  <w:num w:numId="7" w16cid:durableId="1981835727">
    <w:abstractNumId w:val="2"/>
  </w:num>
  <w:num w:numId="8" w16cid:durableId="1784836566">
    <w:abstractNumId w:val="1"/>
  </w:num>
  <w:num w:numId="9" w16cid:durableId="191870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2BF6"/>
    <w:rsid w:val="009275A6"/>
    <w:rsid w:val="00AA1D8D"/>
    <w:rsid w:val="00B47730"/>
    <w:rsid w:val="00CB0664"/>
    <w:rsid w:val="00DC1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8DF26"/>
  <w14:defaultImageDpi w14:val="300"/>
  <w15:docId w15:val="{B204E68B-188D-4CB4-A5FB-DCB5172D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2025-07-14T01:38:00Z</dcterms:created>
  <dcterms:modified xsi:type="dcterms:W3CDTF">2025-07-14T01:38:00Z</dcterms:modified>
  <cp:category/>
</cp:coreProperties>
</file>