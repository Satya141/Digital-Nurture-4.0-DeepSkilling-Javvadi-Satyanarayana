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B5824" w14:textId="77777777" w:rsidR="008A1562" w:rsidRDefault="008209A9">
      <w:pPr>
        <w:pStyle w:val="Heading1"/>
      </w:pPr>
      <w:r>
        <w:t>spring-data-jpa-handson</w:t>
      </w:r>
    </w:p>
    <w:p w14:paraId="5F91302C" w14:textId="77777777" w:rsidR="008A1562" w:rsidRDefault="008209A9">
      <w:pPr>
        <w:pStyle w:val="Heading2"/>
      </w:pPr>
      <w:r>
        <w:t>Spring Data JPA - Quick Example</w:t>
      </w:r>
    </w:p>
    <w:p w14:paraId="5FF1F2AE" w14:textId="77777777" w:rsidR="008A1562" w:rsidRDefault="008209A9">
      <w:r>
        <w:t>Spring Data JPA with Spring Boot, Hibernate</w:t>
      </w:r>
    </w:p>
    <w:p w14:paraId="6AE7F0E4" w14:textId="5F114094" w:rsidR="008209A9" w:rsidRDefault="008209A9">
      <w:r w:rsidRPr="002C5BCC">
        <w:rPr>
          <w:noProof/>
          <w:sz w:val="28"/>
          <w:szCs w:val="28"/>
        </w:rPr>
        <w:drawing>
          <wp:inline distT="0" distB="0" distL="0" distR="0" wp14:anchorId="33E76162" wp14:editId="2B4BFB3B">
            <wp:extent cx="5486400" cy="913590"/>
            <wp:effectExtent l="0" t="0" r="0" b="1270"/>
            <wp:docPr id="1996464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64460" name="Picture 19964644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ECB5" w14:textId="311EEA33" w:rsidR="008209A9" w:rsidRDefault="008209A9">
      <w:r w:rsidRPr="002C5BCC">
        <w:rPr>
          <w:noProof/>
          <w:sz w:val="28"/>
          <w:szCs w:val="28"/>
        </w:rPr>
        <w:drawing>
          <wp:inline distT="0" distB="0" distL="0" distR="0" wp14:anchorId="0A0B6565" wp14:editId="57FF2CDD">
            <wp:extent cx="5486400" cy="2627102"/>
            <wp:effectExtent l="0" t="0" r="0" b="1905"/>
            <wp:docPr id="1137927352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27352" name="Picture 3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F039" w14:textId="77777777" w:rsidR="008A1562" w:rsidRDefault="008209A9">
      <w:pPr>
        <w:pStyle w:val="Heading2"/>
      </w:pPr>
      <w:r>
        <w:t>Difference between JPA, Hibernate and Spring Data JPA</w:t>
      </w:r>
    </w:p>
    <w:p w14:paraId="45C7B3F1" w14:textId="77777777" w:rsidR="008A1562" w:rsidRDefault="008209A9">
      <w:r>
        <w:t>1) JPA (Java Persistence API)</w:t>
      </w:r>
      <w:r>
        <w:br/>
        <w:t xml:space="preserve">JPA is just a specification (a set of rules) for working with </w:t>
      </w:r>
      <w:r>
        <w:t>databases using Java objects.</w:t>
      </w:r>
      <w:r>
        <w:br/>
        <w:t>It defines key concepts like:</w:t>
      </w:r>
      <w:r>
        <w:br/>
        <w:t>- @Entity – marks a class as a database table.</w:t>
      </w:r>
      <w:r>
        <w:br/>
        <w:t>- @Id – marks the primary key.</w:t>
      </w:r>
      <w:r>
        <w:br/>
        <w:t>- EntityManager – used to interact with the database.</w:t>
      </w:r>
      <w:r>
        <w:br/>
        <w:t>JPA does not contain actual code—you need a library (like Hibernate) to use it.</w:t>
      </w:r>
      <w:r>
        <w:br/>
      </w:r>
    </w:p>
    <w:p w14:paraId="194EFA59" w14:textId="77777777" w:rsidR="008A1562" w:rsidRDefault="008209A9">
      <w:r>
        <w:t>2) Hibernate</w:t>
      </w:r>
      <w:r>
        <w:br/>
        <w:t>Hibernate is a framework that implements JPA and adds extra features.</w:t>
      </w:r>
      <w:r>
        <w:br/>
        <w:t>It provides the real functionality to connect Java objects with database tables.</w:t>
      </w:r>
      <w:r>
        <w:br/>
        <w:t>Hibernate also includes helpful features like:</w:t>
      </w:r>
      <w:r>
        <w:br/>
        <w:t>- Caching</w:t>
      </w:r>
      <w:r>
        <w:br/>
        <w:t>- Lazy loading</w:t>
      </w:r>
      <w:r>
        <w:br/>
      </w:r>
      <w:r>
        <w:lastRenderedPageBreak/>
        <w:t>- Query optimization</w:t>
      </w:r>
      <w:r>
        <w:br/>
        <w:t>If you use Hibernate directly, you manage sessions and transactions yourself (unless you use Spring).</w:t>
      </w:r>
      <w:r>
        <w:br/>
      </w:r>
    </w:p>
    <w:p w14:paraId="05E6DAFD" w14:textId="77777777" w:rsidR="008A1562" w:rsidRDefault="008209A9">
      <w:r>
        <w:t>3) Spring Data JPA</w:t>
      </w:r>
      <w:r>
        <w:br/>
        <w:t>Spring Data JPA is a part of the Spring Framework.</w:t>
      </w:r>
      <w:r>
        <w:br/>
        <w:t>It builds on top of JPA to make working with databases easier.</w:t>
      </w:r>
      <w:r>
        <w:br/>
        <w:t>You just define interfaces (like EmployeeRepository), and Spring handles the database code for you.</w:t>
      </w:r>
      <w:r>
        <w:br/>
        <w:t>It works smoothly with Spring Boot and handles transactions automatically.</w:t>
      </w:r>
      <w:r>
        <w:br/>
      </w:r>
    </w:p>
    <w:p w14:paraId="046BC74C" w14:textId="77777777" w:rsidR="008A1562" w:rsidRDefault="008209A9">
      <w:pPr>
        <w:pStyle w:val="Heading2"/>
      </w:pPr>
      <w:r>
        <w:t>Code Comparison</w:t>
      </w:r>
    </w:p>
    <w:p w14:paraId="35C9689B" w14:textId="77777777" w:rsidR="008A1562" w:rsidRDefault="008209A9">
      <w:pPr>
        <w:pStyle w:val="IntenseQuote"/>
      </w:pPr>
      <w:r>
        <w:t>Using Hibernate (Manual Handling)</w:t>
      </w:r>
    </w:p>
    <w:p w14:paraId="0ABECC6B" w14:textId="77777777" w:rsidR="008A1562" w:rsidRDefault="008209A9">
      <w:r>
        <w:br/>
        <w:t>public Integer addEmployee(Employee employee){</w:t>
      </w:r>
      <w:r>
        <w:br/>
        <w:t xml:space="preserve">    Session session = factory.openSession();</w:t>
      </w:r>
      <w:r>
        <w:br/>
        <w:t xml:space="preserve">    Transaction tx = null;</w:t>
      </w:r>
      <w:r>
        <w:br/>
        <w:t xml:space="preserve">    Integer employeeID = null;</w:t>
      </w:r>
      <w:r>
        <w:br/>
      </w:r>
      <w:r>
        <w:br/>
        <w:t xml:space="preserve">    try {</w:t>
      </w:r>
      <w:r>
        <w:br/>
        <w:t xml:space="preserve">        tx = session.beginTransaction();</w:t>
      </w:r>
      <w:r>
        <w:br/>
        <w:t xml:space="preserve">        employeeID = (Integer) session.save(employee);</w:t>
      </w:r>
      <w:r>
        <w:br/>
        <w:t xml:space="preserve">        tx.commit();</w:t>
      </w:r>
      <w:r>
        <w:br/>
        <w:t xml:space="preserve">    } catch (Exception e) {</w:t>
      </w:r>
      <w:r>
        <w:br/>
        <w:t xml:space="preserve">        if (tx != null) tx.rollback();</w:t>
      </w:r>
      <w:r>
        <w:br/>
        <w:t xml:space="preserve">    } finally {</w:t>
      </w:r>
      <w:r>
        <w:br/>
        <w:t xml:space="preserve">        session.close();</w:t>
      </w:r>
      <w:r>
        <w:br/>
        <w:t xml:space="preserve">    }</w:t>
      </w:r>
      <w:r>
        <w:br/>
      </w:r>
      <w:r>
        <w:br/>
        <w:t xml:space="preserve">    return employeeID;</w:t>
      </w:r>
      <w:r>
        <w:br/>
        <w:t>}</w:t>
      </w:r>
      <w:r>
        <w:br/>
      </w:r>
    </w:p>
    <w:p w14:paraId="54B4CAA2" w14:textId="77777777" w:rsidR="008A1562" w:rsidRDefault="008209A9">
      <w:pPr>
        <w:pStyle w:val="IntenseQuote"/>
      </w:pPr>
      <w:r>
        <w:t>Using Spring Data JPA</w:t>
      </w:r>
    </w:p>
    <w:p w14:paraId="36CE97AC" w14:textId="060641CF" w:rsidR="008A1562" w:rsidRDefault="008209A9">
      <w:r>
        <w:br/>
        <w:t>Employee Repository</w:t>
      </w:r>
      <w:r>
        <w:br/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  <w:r>
        <w:br/>
        <w:t>}</w:t>
      </w:r>
      <w:r>
        <w:br/>
      </w:r>
      <w:r>
        <w:br/>
      </w:r>
      <w:r>
        <w:lastRenderedPageBreak/>
        <w:t>Employee Service</w:t>
      </w:r>
      <w:r>
        <w:br/>
        <w:t>@Autowired</w:t>
      </w:r>
      <w:r>
        <w:br/>
        <w:t xml:space="preserve">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  <w:r>
        <w:br/>
      </w:r>
      <w:r>
        <w:br/>
        <w:t>@Transactional</w:t>
      </w:r>
      <w:r>
        <w:br/>
        <w:t xml:space="preserve">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  <w:r>
        <w:br/>
        <w:t xml:space="preserve">    </w:t>
      </w:r>
      <w:proofErr w:type="spellStart"/>
      <w:r>
        <w:t>employeeRepository.save</w:t>
      </w:r>
      <w:proofErr w:type="spellEnd"/>
      <w:r>
        <w:t>(employee);</w:t>
      </w:r>
      <w:r>
        <w:br/>
        <w:t>}</w:t>
      </w:r>
      <w:r>
        <w:br/>
      </w:r>
      <w:r w:rsidRPr="002C5BC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91760C4" wp14:editId="3BDDC289">
            <wp:extent cx="5486400" cy="2358435"/>
            <wp:effectExtent l="0" t="0" r="0" b="3810"/>
            <wp:docPr id="190772288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22888" name="Picture 6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9AAC" w14:textId="15B3B3F6" w:rsidR="008209A9" w:rsidRDefault="008209A9">
      <w:r>
        <w:rPr>
          <w:noProof/>
        </w:rPr>
        <w:drawing>
          <wp:inline distT="0" distB="0" distL="0" distR="0" wp14:anchorId="2A0B979F" wp14:editId="3236E811">
            <wp:extent cx="5486400" cy="1455179"/>
            <wp:effectExtent l="0" t="0" r="0" b="0"/>
            <wp:docPr id="205410876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08767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9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2035436">
    <w:abstractNumId w:val="8"/>
  </w:num>
  <w:num w:numId="2" w16cid:durableId="352538969">
    <w:abstractNumId w:val="6"/>
  </w:num>
  <w:num w:numId="3" w16cid:durableId="1703282572">
    <w:abstractNumId w:val="5"/>
  </w:num>
  <w:num w:numId="4" w16cid:durableId="908267602">
    <w:abstractNumId w:val="4"/>
  </w:num>
  <w:num w:numId="5" w16cid:durableId="45111127">
    <w:abstractNumId w:val="7"/>
  </w:num>
  <w:num w:numId="6" w16cid:durableId="2075352852">
    <w:abstractNumId w:val="3"/>
  </w:num>
  <w:num w:numId="7" w16cid:durableId="1374842386">
    <w:abstractNumId w:val="2"/>
  </w:num>
  <w:num w:numId="8" w16cid:durableId="665865990">
    <w:abstractNumId w:val="1"/>
  </w:num>
  <w:num w:numId="9" w16cid:durableId="51727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209A9"/>
    <w:rsid w:val="008A1562"/>
    <w:rsid w:val="008D72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0DC784"/>
  <w14:defaultImageDpi w14:val="300"/>
  <w15:docId w15:val="{9C0846B5-1C0C-49F6-A562-09C47579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javvadi satyanarayana</cp:lastModifiedBy>
  <cp:revision>2</cp:revision>
  <dcterms:created xsi:type="dcterms:W3CDTF">2025-07-06T16:50:00Z</dcterms:created>
  <dcterms:modified xsi:type="dcterms:W3CDTF">2025-07-06T16:50:00Z</dcterms:modified>
  <cp:category/>
</cp:coreProperties>
</file>