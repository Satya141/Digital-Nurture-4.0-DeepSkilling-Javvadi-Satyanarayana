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BD033" w14:textId="77777777" w:rsidR="00CD61B9" w:rsidRDefault="00326643">
      <w:pPr>
        <w:pStyle w:val="Heading1"/>
      </w:pPr>
      <w:r>
        <w:t>Spring Core - Maven</w:t>
      </w:r>
    </w:p>
    <w:p w14:paraId="3FFF2A2A" w14:textId="77777777" w:rsidR="00CD61B9" w:rsidRDefault="00326643">
      <w:pPr>
        <w:pStyle w:val="Heading2"/>
      </w:pPr>
      <w:r>
        <w:t>Exercise 1: Configuring a Basic Spring Application</w:t>
      </w:r>
    </w:p>
    <w:p w14:paraId="3B016DD7" w14:textId="77777777" w:rsidR="00CD61B9" w:rsidRDefault="00326643">
      <w:pPr>
        <w:pStyle w:val="Heading3"/>
      </w:pPr>
      <w:r>
        <w:t>Code</w:t>
      </w:r>
    </w:p>
    <w:p w14:paraId="40DFB01D" w14:textId="77777777" w:rsidR="00CD61B9" w:rsidRDefault="00326643">
      <w:r>
        <w:t>File: BookRepository.java</w:t>
      </w:r>
      <w:r>
        <w:br/>
        <w:t>Location: src/main/java/com/library/repository/</w:t>
      </w:r>
      <w:r>
        <w:br/>
      </w:r>
      <w:r>
        <w:br/>
        <w:t>package com.library.repository;</w:t>
      </w:r>
      <w:r>
        <w:br/>
      </w:r>
      <w:r>
        <w:br/>
        <w:t>public class BookRepository {</w:t>
      </w:r>
      <w:r>
        <w:br/>
      </w:r>
      <w:r>
        <w:t xml:space="preserve">    public void saveBook(String bookName) {</w:t>
      </w:r>
      <w:r>
        <w:br/>
        <w:t xml:space="preserve">        System.out.println("Book saved: " + bookName);</w:t>
      </w:r>
      <w:r>
        <w:br/>
        <w:t xml:space="preserve">    }</w:t>
      </w:r>
      <w:r>
        <w:br/>
        <w:t>}</w:t>
      </w:r>
      <w:r>
        <w:br/>
      </w:r>
    </w:p>
    <w:p w14:paraId="60742EA9" w14:textId="77777777" w:rsidR="00CD61B9" w:rsidRDefault="00326643">
      <w:r>
        <w:t>File: BookService.java</w:t>
      </w:r>
      <w:r>
        <w:br/>
        <w:t>Location: src/main/java/com/library/service/</w:t>
      </w:r>
      <w:r>
        <w:br/>
      </w:r>
      <w:r>
        <w:br/>
        <w:t>package com.library.service;</w:t>
      </w:r>
      <w:r>
        <w:br/>
      </w:r>
      <w:r>
        <w:br/>
        <w:t>import com.library.repository.BookRepository;</w:t>
      </w:r>
      <w:r>
        <w:br/>
      </w:r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// Setter method for dependency injection</w:t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public void addBook(String bookName) {</w:t>
      </w:r>
      <w:r>
        <w:br/>
        <w:t xml:space="preserve">        bookRepository.saveBook(bookName);</w:t>
      </w:r>
      <w:r>
        <w:br/>
        <w:t xml:space="preserve">    }</w:t>
      </w:r>
      <w:r>
        <w:br/>
        <w:t>}</w:t>
      </w:r>
      <w:r>
        <w:br/>
      </w:r>
    </w:p>
    <w:p w14:paraId="642EF956" w14:textId="77777777" w:rsidR="00CD61B9" w:rsidRDefault="00326643">
      <w:r>
        <w:t>File: LibraryManagementApplication.java</w:t>
      </w:r>
      <w:r>
        <w:br/>
        <w:t>Location: src/main/java/com/library/</w:t>
      </w:r>
      <w:r>
        <w:br/>
      </w:r>
      <w:r>
        <w:br/>
        <w:t>package com.library;</w:t>
      </w:r>
      <w:r>
        <w:br/>
      </w:r>
      <w:r>
        <w:lastRenderedPageBreak/>
        <w:br/>
        <w:t>import org.springframework.context.ApplicationContext;</w:t>
      </w:r>
      <w:r>
        <w:br/>
        <w:t>import org.springframework.context.support.ClassPathXmlApplicationContext;</w:t>
      </w:r>
      <w:r>
        <w:br/>
        <w:t>import com.library.service.BookService;</w:t>
      </w:r>
      <w:r>
        <w:br/>
      </w:r>
      <w:r>
        <w:br/>
        <w:t>public class LibraryManagementApplication {</w:t>
      </w:r>
      <w:r>
        <w:br/>
        <w:t xml:space="preserve">    public static void main(String[] args) {</w:t>
      </w:r>
      <w:r>
        <w:br/>
        <w:t xml:space="preserve">        ApplicationContext context =</w:t>
      </w:r>
      <w:r>
        <w:br/>
        <w:t xml:space="preserve">            new ClassPathXmlApplicationContext("applicationContext.xml");</w:t>
      </w:r>
      <w:r>
        <w:br/>
      </w:r>
      <w:r>
        <w:br/>
        <w:t xml:space="preserve">        BookService bookService = context.getBean("bookService", BookService.cl</w:t>
      </w:r>
      <w:r>
        <w:t>ass);</w:t>
      </w:r>
      <w:r>
        <w:br/>
        <w:t xml:space="preserve">        bookService.addBook("Clean Code");</w:t>
      </w:r>
      <w:r>
        <w:br/>
        <w:t xml:space="preserve">    }</w:t>
      </w:r>
      <w:r>
        <w:br/>
        <w:t>}</w:t>
      </w:r>
      <w:r>
        <w:br/>
      </w:r>
    </w:p>
    <w:p w14:paraId="79204050" w14:textId="77777777" w:rsidR="00CD61B9" w:rsidRDefault="00326643">
      <w:r>
        <w:t>File: applicationContext.xml</w:t>
      </w:r>
      <w:r>
        <w:br/>
        <w:t>Location: src/main/resources/</w:t>
      </w:r>
      <w:r>
        <w:br/>
      </w:r>
      <w:r>
        <w:br/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</w:t>
      </w:r>
      <w:r>
        <w:br/>
        <w:t xml:space="preserve">           http://www.springframework.org/schema/beans</w:t>
      </w:r>
      <w:r>
        <w:br/>
        <w:t xml:space="preserve">           http://www.springframework.org/schema/beans/spring-beans.xsd"&gt;</w:t>
      </w:r>
      <w:r>
        <w:br/>
      </w:r>
      <w:r>
        <w:br/>
        <w:t xml:space="preserve">    &lt;!-- Repository Bean --&gt;</w:t>
      </w:r>
      <w:r>
        <w:br/>
        <w:t xml:space="preserve">    &lt;bean id="bookRepository" class="com.library.repository.BookRepository" /&gt;</w:t>
      </w:r>
      <w:r>
        <w:br/>
      </w:r>
      <w:r>
        <w:br/>
        <w:t xml:space="preserve">    &lt;!-- Service Bean with Setter Injection --&gt;</w:t>
      </w:r>
      <w:r>
        <w:br/>
        <w:t xml:space="preserve">    &lt;b</w:t>
      </w:r>
      <w:r>
        <w:t>ean id="bookService" class="com.library.service.BookService"&gt;</w:t>
      </w:r>
      <w:r>
        <w:br/>
        <w:t xml:space="preserve">        &lt;property name="bookRepository" ref="bookRepository" /&gt;</w:t>
      </w:r>
      <w:r>
        <w:br/>
        <w:t xml:space="preserve">    &lt;/bean&gt;</w:t>
      </w:r>
      <w:r>
        <w:br/>
      </w:r>
      <w:r>
        <w:br/>
        <w:t>&lt;/beans&gt;</w:t>
      </w:r>
      <w:r>
        <w:br/>
      </w:r>
    </w:p>
    <w:p w14:paraId="655048BA" w14:textId="77777777" w:rsidR="00CD61B9" w:rsidRDefault="00326643">
      <w:pPr>
        <w:pStyle w:val="Heading3"/>
      </w:pPr>
      <w:r>
        <w:lastRenderedPageBreak/>
        <w:t>Output</w:t>
      </w:r>
    </w:p>
    <w:p w14:paraId="5402F796" w14:textId="77777777" w:rsidR="00CD61B9" w:rsidRDefault="00326643">
      <w:r>
        <w:rPr>
          <w:noProof/>
        </w:rPr>
        <w:drawing>
          <wp:inline distT="0" distB="0" distL="0" distR="0" wp14:anchorId="0C04F247" wp14:editId="34CF4863">
            <wp:extent cx="5029200" cy="2469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7-06_20-50-3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48A" w14:textId="77777777" w:rsidR="00CD61B9" w:rsidRDefault="00326643">
      <w:pPr>
        <w:pStyle w:val="Heading2"/>
      </w:pPr>
      <w:r>
        <w:t>Exercise 2: Implementing Dependency Injection</w:t>
      </w:r>
    </w:p>
    <w:p w14:paraId="28437CF4" w14:textId="77777777" w:rsidR="00CD61B9" w:rsidRDefault="00326643">
      <w:pPr>
        <w:pStyle w:val="Heading3"/>
      </w:pPr>
      <w:r>
        <w:t>Code</w:t>
      </w:r>
    </w:p>
    <w:p w14:paraId="4699BBB3" w14:textId="77777777" w:rsidR="00FC47CF" w:rsidRDefault="00FC47CF" w:rsidP="00FC47CF">
      <w:r>
        <w:t>File: BookRepository.java</w:t>
      </w:r>
    </w:p>
    <w:p w14:paraId="12C2AD41" w14:textId="77777777" w:rsidR="00FC47CF" w:rsidRDefault="00FC47CF" w:rsidP="00FC47CF">
      <w:r>
        <w:t xml:space="preserve">Location: </w:t>
      </w:r>
      <w:proofErr w:type="spellStart"/>
      <w:r>
        <w:t>src</w:t>
      </w:r>
      <w:proofErr w:type="spellEnd"/>
      <w:r>
        <w:t>/main/java/com/library/repository/</w:t>
      </w:r>
    </w:p>
    <w:p w14:paraId="517D4751" w14:textId="77777777" w:rsidR="00FC47CF" w:rsidRDefault="00FC47CF" w:rsidP="00FC47CF"/>
    <w:p w14:paraId="4E25CAD0" w14:textId="77777777" w:rsidR="00FC47CF" w:rsidRDefault="00FC47CF" w:rsidP="00FC47C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AE265FB" w14:textId="77777777" w:rsidR="00FC47CF" w:rsidRDefault="00FC47CF" w:rsidP="00FC47CF"/>
    <w:p w14:paraId="7A6F0E8B" w14:textId="77777777" w:rsidR="00FC47CF" w:rsidRDefault="00FC47CF" w:rsidP="00FC47CF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18DEBD3" w14:textId="77777777" w:rsidR="00FC47CF" w:rsidRDefault="00FC47CF" w:rsidP="00FC47CF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C9CC4EA" w14:textId="77777777" w:rsidR="00FC47CF" w:rsidRDefault="00FC47CF" w:rsidP="00FC47CF"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753AEE84" w14:textId="77777777" w:rsidR="00FC47CF" w:rsidRDefault="00FC47CF" w:rsidP="00FC47CF">
      <w:r>
        <w:t xml:space="preserve">    }</w:t>
      </w:r>
    </w:p>
    <w:p w14:paraId="70DD2FEB" w14:textId="77777777" w:rsidR="00FC47CF" w:rsidRDefault="00FC47CF" w:rsidP="00FC47CF">
      <w:r>
        <w:t>}</w:t>
      </w:r>
    </w:p>
    <w:p w14:paraId="70842ED9" w14:textId="77777777" w:rsidR="00FC47CF" w:rsidRDefault="00FC47CF" w:rsidP="00FC47CF"/>
    <w:p w14:paraId="1A062B01" w14:textId="77777777" w:rsidR="00FC47CF" w:rsidRDefault="00FC47CF" w:rsidP="00FC47CF">
      <w:r>
        <w:t>File: BookService.java</w:t>
      </w:r>
    </w:p>
    <w:p w14:paraId="79AC75B0" w14:textId="77777777" w:rsidR="00FC47CF" w:rsidRDefault="00FC47CF" w:rsidP="00FC47CF">
      <w:r>
        <w:t xml:space="preserve">Location: </w:t>
      </w:r>
      <w:proofErr w:type="spellStart"/>
      <w:r>
        <w:t>src</w:t>
      </w:r>
      <w:proofErr w:type="spellEnd"/>
      <w:r>
        <w:t>/main/java/com/library/service/</w:t>
      </w:r>
    </w:p>
    <w:p w14:paraId="682BE735" w14:textId="77777777" w:rsidR="00FC47CF" w:rsidRDefault="00FC47CF" w:rsidP="00FC47CF">
      <w:r>
        <w:t>java</w:t>
      </w:r>
    </w:p>
    <w:p w14:paraId="7751C946" w14:textId="77777777" w:rsidR="00FC47CF" w:rsidRDefault="00FC47CF" w:rsidP="00FC47CF">
      <w:proofErr w:type="spellStart"/>
      <w:r>
        <w:t>CopyEdit</w:t>
      </w:r>
      <w:proofErr w:type="spellEnd"/>
    </w:p>
    <w:p w14:paraId="17A36749" w14:textId="77777777" w:rsidR="00FC47CF" w:rsidRDefault="00FC47CF" w:rsidP="00FC47CF"/>
    <w:p w14:paraId="72BE21E0" w14:textId="77777777" w:rsidR="00FC47CF" w:rsidRDefault="00FC47CF" w:rsidP="00FC47CF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3267DB9" w14:textId="77777777" w:rsidR="00FC47CF" w:rsidRDefault="00FC47CF" w:rsidP="00FC47CF"/>
    <w:p w14:paraId="76B1D2AF" w14:textId="77777777" w:rsidR="00FC47CF" w:rsidRDefault="00FC47CF" w:rsidP="00FC47C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EEC716C" w14:textId="77777777" w:rsidR="00FC47CF" w:rsidRDefault="00FC47CF" w:rsidP="00FC47CF"/>
    <w:p w14:paraId="6FC811BA" w14:textId="77777777" w:rsidR="00FC47CF" w:rsidRDefault="00FC47CF" w:rsidP="00FC47C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95CF013" w14:textId="77777777" w:rsidR="00FC47CF" w:rsidRDefault="00FC47CF" w:rsidP="00FC47C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D72EB23" w14:textId="77777777" w:rsidR="00FC47CF" w:rsidRDefault="00FC47CF" w:rsidP="00FC47CF"/>
    <w:p w14:paraId="2CB35636" w14:textId="77777777" w:rsidR="00FC47CF" w:rsidRDefault="00FC47CF" w:rsidP="00FC47CF">
      <w:r>
        <w:t xml:space="preserve">    // Setter method for dependency injection</w:t>
      </w:r>
    </w:p>
    <w:p w14:paraId="76FF2DCE" w14:textId="77777777" w:rsidR="00FC47CF" w:rsidRDefault="00FC47CF" w:rsidP="00FC47C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68D3006" w14:textId="77777777" w:rsidR="00FC47CF" w:rsidRDefault="00FC47CF" w:rsidP="00FC47C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1781724" w14:textId="77777777" w:rsidR="00FC47CF" w:rsidRDefault="00FC47CF" w:rsidP="00FC47CF">
      <w:r>
        <w:t xml:space="preserve">    }</w:t>
      </w:r>
    </w:p>
    <w:p w14:paraId="571CAC6C" w14:textId="77777777" w:rsidR="00FC47CF" w:rsidRDefault="00FC47CF" w:rsidP="00FC47CF"/>
    <w:p w14:paraId="020F9E1B" w14:textId="77777777" w:rsidR="00FC47CF" w:rsidRDefault="00FC47CF" w:rsidP="00FC47C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C311062" w14:textId="77777777" w:rsidR="00FC47CF" w:rsidRDefault="00FC47CF" w:rsidP="00FC47CF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714E3746" w14:textId="77777777" w:rsidR="00FC47CF" w:rsidRDefault="00FC47CF" w:rsidP="00FC47CF">
      <w:r>
        <w:t xml:space="preserve">    }</w:t>
      </w:r>
    </w:p>
    <w:p w14:paraId="60AB67B2" w14:textId="77777777" w:rsidR="00FC47CF" w:rsidRDefault="00FC47CF" w:rsidP="00FC47CF">
      <w:r>
        <w:t>}</w:t>
      </w:r>
    </w:p>
    <w:p w14:paraId="2AB60DD4" w14:textId="77777777" w:rsidR="00FC47CF" w:rsidRDefault="00FC47CF" w:rsidP="00FC47CF"/>
    <w:p w14:paraId="253D42A7" w14:textId="77777777" w:rsidR="00FC47CF" w:rsidRDefault="00FC47CF" w:rsidP="00FC47CF">
      <w:r>
        <w:t>File: LibraryManagementApplication.java</w:t>
      </w:r>
    </w:p>
    <w:p w14:paraId="3A32C2D5" w14:textId="77777777" w:rsidR="00FC47CF" w:rsidRDefault="00FC47CF" w:rsidP="00FC47CF">
      <w:r>
        <w:t xml:space="preserve">Location: </w:t>
      </w:r>
      <w:proofErr w:type="spellStart"/>
      <w:r>
        <w:t>src</w:t>
      </w:r>
      <w:proofErr w:type="spellEnd"/>
      <w:r>
        <w:t>/main/java/com/library/</w:t>
      </w:r>
    </w:p>
    <w:p w14:paraId="486927C4" w14:textId="77777777" w:rsidR="00FC47CF" w:rsidRDefault="00FC47CF" w:rsidP="00FC47CF"/>
    <w:p w14:paraId="05276180" w14:textId="77777777" w:rsidR="00FC47CF" w:rsidRDefault="00FC47CF" w:rsidP="00FC47C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2D41010" w14:textId="77777777" w:rsidR="00FC47CF" w:rsidRDefault="00FC47CF" w:rsidP="00FC47CF"/>
    <w:p w14:paraId="2C79283B" w14:textId="77777777" w:rsidR="00FC47CF" w:rsidRDefault="00FC47CF" w:rsidP="00FC47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F0920EC" w14:textId="77777777" w:rsidR="00FC47CF" w:rsidRDefault="00FC47CF" w:rsidP="00FC47C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C40CE22" w14:textId="77777777" w:rsidR="00FC47CF" w:rsidRDefault="00FC47CF" w:rsidP="00FC47C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D30C45F" w14:textId="77777777" w:rsidR="00FC47CF" w:rsidRDefault="00FC47CF" w:rsidP="00FC47CF"/>
    <w:p w14:paraId="12EA3812" w14:textId="77777777" w:rsidR="00FC47CF" w:rsidRDefault="00FC47CF" w:rsidP="00FC47CF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E75CFEC" w14:textId="77777777" w:rsidR="00FC47CF" w:rsidRDefault="00FC47CF" w:rsidP="00FC47C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B67237" w14:textId="77777777" w:rsidR="00FC47CF" w:rsidRDefault="00FC47CF" w:rsidP="00FC47CF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1A488DE3" w14:textId="77777777" w:rsidR="00FC47CF" w:rsidRDefault="00FC47CF" w:rsidP="00FC47CF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C77F223" w14:textId="77777777" w:rsidR="00FC47CF" w:rsidRDefault="00FC47CF" w:rsidP="00FC47CF"/>
    <w:p w14:paraId="50911D27" w14:textId="77777777" w:rsidR="00FC47CF" w:rsidRDefault="00FC47CF" w:rsidP="00FC47CF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A18457F" w14:textId="77777777" w:rsidR="00FC47CF" w:rsidRDefault="00FC47CF" w:rsidP="00FC47CF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402EFB4B" w14:textId="77777777" w:rsidR="00FC47CF" w:rsidRDefault="00FC47CF" w:rsidP="00FC47CF">
      <w:r>
        <w:t xml:space="preserve">    }</w:t>
      </w:r>
    </w:p>
    <w:p w14:paraId="656B4423" w14:textId="77777777" w:rsidR="00FC47CF" w:rsidRDefault="00FC47CF" w:rsidP="00FC47CF">
      <w:r>
        <w:t>}</w:t>
      </w:r>
    </w:p>
    <w:p w14:paraId="5F21CF06" w14:textId="77777777" w:rsidR="00FC47CF" w:rsidRDefault="00FC47CF" w:rsidP="00FC47CF"/>
    <w:p w14:paraId="2F1010FE" w14:textId="77777777" w:rsidR="00FC47CF" w:rsidRDefault="00FC47CF" w:rsidP="00FC47CF">
      <w:r>
        <w:t>File: applicationContext.xml</w:t>
      </w:r>
    </w:p>
    <w:p w14:paraId="1668A4C3" w14:textId="77777777" w:rsidR="00FC47CF" w:rsidRDefault="00FC47CF" w:rsidP="00FC47CF">
      <w:r>
        <w:t xml:space="preserve">Location: </w:t>
      </w:r>
      <w:proofErr w:type="spellStart"/>
      <w:r>
        <w:t>src</w:t>
      </w:r>
      <w:proofErr w:type="spellEnd"/>
      <w:r>
        <w:t>/main/resources/</w:t>
      </w:r>
    </w:p>
    <w:p w14:paraId="47858111" w14:textId="77777777" w:rsidR="00FC47CF" w:rsidRDefault="00FC47CF" w:rsidP="00FC47CF">
      <w:r>
        <w:t>xml</w:t>
      </w:r>
    </w:p>
    <w:p w14:paraId="67B533CD" w14:textId="77777777" w:rsidR="00FC47CF" w:rsidRDefault="00FC47CF" w:rsidP="00FC47CF">
      <w:proofErr w:type="spellStart"/>
      <w:r>
        <w:t>CopyEdit</w:t>
      </w:r>
      <w:proofErr w:type="spellEnd"/>
    </w:p>
    <w:p w14:paraId="2D913C61" w14:textId="77777777" w:rsidR="00FC47CF" w:rsidRDefault="00FC47CF" w:rsidP="00FC47CF"/>
    <w:p w14:paraId="37C62736" w14:textId="77777777" w:rsidR="00FC47CF" w:rsidRDefault="00FC47CF" w:rsidP="00FC47CF">
      <w:r>
        <w:t>&lt;?xml version="1.0" encoding="UTF-8"?&gt;</w:t>
      </w:r>
    </w:p>
    <w:p w14:paraId="47DB1184" w14:textId="77777777" w:rsidR="00FC47CF" w:rsidRDefault="00FC47CF" w:rsidP="00FC47CF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A3BD90F" w14:textId="77777777" w:rsidR="00FC47CF" w:rsidRDefault="00FC47CF" w:rsidP="00FC47CF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502E1B4" w14:textId="77777777" w:rsidR="00FC47CF" w:rsidRDefault="00FC47CF" w:rsidP="00FC47CF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A997447" w14:textId="77777777" w:rsidR="00FC47CF" w:rsidRDefault="00FC47CF" w:rsidP="00FC47CF">
      <w:r>
        <w:t xml:space="preserve">           http://www.springframework.org/schema/beans </w:t>
      </w:r>
    </w:p>
    <w:p w14:paraId="6C0EC957" w14:textId="77777777" w:rsidR="00FC47CF" w:rsidRDefault="00FC47CF" w:rsidP="00FC47CF">
      <w:r>
        <w:t xml:space="preserve">           http://www.springframework.org/schema/beans/spring-beans.xsd"&gt;</w:t>
      </w:r>
    </w:p>
    <w:p w14:paraId="0E4F110F" w14:textId="77777777" w:rsidR="00FC47CF" w:rsidRDefault="00FC47CF" w:rsidP="00FC47CF"/>
    <w:p w14:paraId="0A4E2912" w14:textId="77777777" w:rsidR="00FC47CF" w:rsidRDefault="00FC47CF" w:rsidP="00FC47CF">
      <w:r>
        <w:t xml:space="preserve">    </w:t>
      </w:r>
      <w:proofErr w:type="gramStart"/>
      <w:r>
        <w:t>&lt;!--</w:t>
      </w:r>
      <w:proofErr w:type="gramEnd"/>
      <w:r>
        <w:t xml:space="preserve"> Repository Bean --&gt;</w:t>
      </w:r>
    </w:p>
    <w:p w14:paraId="738A48FD" w14:textId="77777777" w:rsidR="00FC47CF" w:rsidRDefault="00FC47CF" w:rsidP="00FC47CF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B1F0D9F" w14:textId="77777777" w:rsidR="00FC47CF" w:rsidRDefault="00FC47CF" w:rsidP="00FC47CF"/>
    <w:p w14:paraId="115A3C0B" w14:textId="77777777" w:rsidR="00FC47CF" w:rsidRDefault="00FC47CF" w:rsidP="00FC47CF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Service Bean with Setter Injection --&gt;</w:t>
      </w:r>
    </w:p>
    <w:p w14:paraId="4DBE3D13" w14:textId="77777777" w:rsidR="00FC47CF" w:rsidRDefault="00FC47CF" w:rsidP="00FC47CF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639DBE5" w14:textId="77777777" w:rsidR="00FC47CF" w:rsidRDefault="00FC47CF" w:rsidP="00FC47CF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4B59970" w14:textId="77777777" w:rsidR="00FC47CF" w:rsidRDefault="00FC47CF" w:rsidP="00FC47CF">
      <w:r>
        <w:t xml:space="preserve">    &lt;/bean&gt;</w:t>
      </w:r>
    </w:p>
    <w:p w14:paraId="05CC2ED7" w14:textId="77777777" w:rsidR="00FC47CF" w:rsidRDefault="00FC47CF" w:rsidP="00FC47CF"/>
    <w:p w14:paraId="401D66AC" w14:textId="052D96B8" w:rsidR="00CD61B9" w:rsidRDefault="00FC47CF" w:rsidP="00FC47CF">
      <w:r>
        <w:t>&lt;/beans&gt;</w:t>
      </w:r>
      <w:r w:rsidR="00326643">
        <w:br/>
      </w:r>
    </w:p>
    <w:p w14:paraId="42F899A5" w14:textId="77777777" w:rsidR="00CD61B9" w:rsidRDefault="00326643">
      <w:pPr>
        <w:pStyle w:val="Heading3"/>
      </w:pPr>
      <w:r>
        <w:t>Output</w:t>
      </w:r>
    </w:p>
    <w:p w14:paraId="562B1B84" w14:textId="77777777" w:rsidR="00CD61B9" w:rsidRDefault="00326643">
      <w:r>
        <w:rPr>
          <w:noProof/>
        </w:rPr>
        <w:drawing>
          <wp:inline distT="0" distB="0" distL="0" distR="0" wp14:anchorId="0F18D975" wp14:editId="475B08AA">
            <wp:extent cx="5029200" cy="85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7-06_20-51-0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938" w14:textId="77777777" w:rsidR="00CD61B9" w:rsidRDefault="00326643">
      <w:pPr>
        <w:pStyle w:val="Heading2"/>
      </w:pPr>
      <w:r>
        <w:t>Exercise 4: Creating and Configuring a Maven Project</w:t>
      </w:r>
    </w:p>
    <w:p w14:paraId="715C0341" w14:textId="77777777" w:rsidR="00CD61B9" w:rsidRDefault="00326643">
      <w:pPr>
        <w:pStyle w:val="Heading3"/>
      </w:pPr>
      <w:r>
        <w:t>Code</w:t>
      </w:r>
    </w:p>
    <w:p w14:paraId="4CA15724" w14:textId="77777777" w:rsidR="00FC47CF" w:rsidRDefault="00FC47CF" w:rsidP="00FC47CF">
      <w:r>
        <w:t>1.Add the following dependencies if not already added:</w:t>
      </w:r>
    </w:p>
    <w:p w14:paraId="6498D352" w14:textId="77777777" w:rsidR="00FC47CF" w:rsidRDefault="00FC47CF" w:rsidP="00FC47CF"/>
    <w:p w14:paraId="55EFE96C" w14:textId="77777777" w:rsidR="00FC47CF" w:rsidRDefault="00FC47CF" w:rsidP="00FC47CF">
      <w:proofErr w:type="gramStart"/>
      <w:r>
        <w:t>&lt;!--</w:t>
      </w:r>
      <w:proofErr w:type="gramEnd"/>
      <w:r>
        <w:t xml:space="preserve"> Spring AOP (for future AOP exercises) --&gt;</w:t>
      </w:r>
    </w:p>
    <w:p w14:paraId="6FDABF01" w14:textId="77777777" w:rsidR="00FC47CF" w:rsidRDefault="00FC47CF" w:rsidP="00FC47CF">
      <w:r>
        <w:t>&lt;dependency&gt;</w:t>
      </w:r>
    </w:p>
    <w:p w14:paraId="35DE8359" w14:textId="77777777" w:rsidR="00FC47CF" w:rsidRDefault="00FC47CF" w:rsidP="00FC47C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61BC15" w14:textId="77777777" w:rsidR="00FC47CF" w:rsidRDefault="00FC47CF" w:rsidP="00FC47CF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7947CC" w14:textId="77777777" w:rsidR="00FC47CF" w:rsidRDefault="00FC47CF" w:rsidP="00FC47CF">
      <w:r>
        <w:t xml:space="preserve">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5BC4329A" w14:textId="77777777" w:rsidR="00FC47CF" w:rsidRDefault="00FC47CF" w:rsidP="00FC47CF">
      <w:r>
        <w:t>&lt;/dependency&gt;</w:t>
      </w:r>
    </w:p>
    <w:p w14:paraId="10D62174" w14:textId="77777777" w:rsidR="00FC47CF" w:rsidRDefault="00FC47CF" w:rsidP="00FC47CF"/>
    <w:p w14:paraId="01CE1B03" w14:textId="77777777" w:rsidR="00FC47CF" w:rsidRDefault="00FC47CF" w:rsidP="00FC47CF"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(for future web-based components) --&gt;</w:t>
      </w:r>
    </w:p>
    <w:p w14:paraId="5AEEFA96" w14:textId="77777777" w:rsidR="00FC47CF" w:rsidRDefault="00FC47CF" w:rsidP="00FC47CF">
      <w:r>
        <w:t>&lt;dependency&gt;</w:t>
      </w:r>
    </w:p>
    <w:p w14:paraId="1D1024B0" w14:textId="77777777" w:rsidR="00FC47CF" w:rsidRDefault="00FC47CF" w:rsidP="00FC47C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5C3667" w14:textId="77777777" w:rsidR="00FC47CF" w:rsidRDefault="00FC47CF" w:rsidP="00FC47CF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9FC550" w14:textId="77777777" w:rsidR="00FC47CF" w:rsidRDefault="00FC47CF" w:rsidP="00FC47CF">
      <w:r>
        <w:t xml:space="preserve">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F617B3C" w14:textId="77777777" w:rsidR="00FC47CF" w:rsidRDefault="00FC47CF" w:rsidP="00FC47CF">
      <w:r>
        <w:lastRenderedPageBreak/>
        <w:t>&lt;/dependency&gt;</w:t>
      </w:r>
    </w:p>
    <w:p w14:paraId="29C1793A" w14:textId="77777777" w:rsidR="00FC47CF" w:rsidRDefault="00FC47CF" w:rsidP="00FC47CF"/>
    <w:p w14:paraId="7E546408" w14:textId="77777777" w:rsidR="00FC47CF" w:rsidRDefault="00FC47CF" w:rsidP="00FC47CF">
      <w:r>
        <w:t>2.Make sure they go inside the &lt;dependencies&gt; section.</w:t>
      </w:r>
    </w:p>
    <w:p w14:paraId="068E8F6E" w14:textId="77777777" w:rsidR="00FC47CF" w:rsidRDefault="00FC47CF" w:rsidP="00FC47CF">
      <w:r>
        <w:t>3: Ensure the Maven Compiler Plugin is present in your &lt;build&gt; section:</w:t>
      </w:r>
    </w:p>
    <w:p w14:paraId="262120A4" w14:textId="77777777" w:rsidR="00FC47CF" w:rsidRDefault="00FC47CF" w:rsidP="00FC47CF"/>
    <w:p w14:paraId="5FEDF776" w14:textId="77777777" w:rsidR="00FC47CF" w:rsidRDefault="00FC47CF" w:rsidP="00FC47CF"/>
    <w:p w14:paraId="473B596F" w14:textId="77777777" w:rsidR="00FC47CF" w:rsidRDefault="00FC47CF" w:rsidP="00FC47CF">
      <w:r>
        <w:t>&lt;build&gt;</w:t>
      </w:r>
    </w:p>
    <w:p w14:paraId="4AE2E2EC" w14:textId="77777777" w:rsidR="00FC47CF" w:rsidRDefault="00FC47CF" w:rsidP="00FC47CF">
      <w:r>
        <w:t xml:space="preserve">    &lt;plugins&gt;</w:t>
      </w:r>
    </w:p>
    <w:p w14:paraId="7D284B47" w14:textId="77777777" w:rsidR="00FC47CF" w:rsidRDefault="00FC47CF" w:rsidP="00FC47CF">
      <w:r>
        <w:t xml:space="preserve">        </w:t>
      </w:r>
      <w:proofErr w:type="gramStart"/>
      <w:r>
        <w:t>&lt;!--</w:t>
      </w:r>
      <w:proofErr w:type="gramEnd"/>
      <w:r>
        <w:t xml:space="preserve"> Compiler Plugin to set Java version --&gt;</w:t>
      </w:r>
    </w:p>
    <w:p w14:paraId="0DDCD0F1" w14:textId="77777777" w:rsidR="00FC47CF" w:rsidRDefault="00FC47CF" w:rsidP="00FC47CF">
      <w:r>
        <w:t xml:space="preserve">        &lt;plugin&gt;</w:t>
      </w:r>
    </w:p>
    <w:p w14:paraId="6B4861A0" w14:textId="77777777" w:rsidR="00FC47CF" w:rsidRDefault="00FC47CF" w:rsidP="00FC47C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D61A2E" w14:textId="77777777" w:rsidR="00FC47CF" w:rsidRDefault="00FC47CF" w:rsidP="00FC47CF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AB735A4" w14:textId="77777777" w:rsidR="00FC47CF" w:rsidRDefault="00FC47CF" w:rsidP="00FC47CF">
      <w:r>
        <w:t xml:space="preserve">            &lt;version&gt;3.8.1&lt;/version&gt;</w:t>
      </w:r>
    </w:p>
    <w:p w14:paraId="6191DA19" w14:textId="77777777" w:rsidR="00FC47CF" w:rsidRDefault="00FC47CF" w:rsidP="00FC47CF">
      <w:r>
        <w:t xml:space="preserve">            &lt;configuration&gt;</w:t>
      </w:r>
    </w:p>
    <w:p w14:paraId="3368E54C" w14:textId="77777777" w:rsidR="00FC47CF" w:rsidRDefault="00FC47CF" w:rsidP="00FC47CF">
      <w:r>
        <w:t xml:space="preserve">                &lt;source&gt;${</w:t>
      </w:r>
      <w:proofErr w:type="spellStart"/>
      <w:proofErr w:type="gramStart"/>
      <w:r>
        <w:t>maven.compiler</w:t>
      </w:r>
      <w:proofErr w:type="gramEnd"/>
      <w:r>
        <w:t>.</w:t>
      </w:r>
      <w:proofErr w:type="gramStart"/>
      <w:r>
        <w:t>source</w:t>
      </w:r>
      <w:proofErr w:type="spellEnd"/>
      <w:r>
        <w:t>}&lt;</w:t>
      </w:r>
      <w:proofErr w:type="gramEnd"/>
      <w:r>
        <w:t>/source&gt;</w:t>
      </w:r>
    </w:p>
    <w:p w14:paraId="5A3163E2" w14:textId="77777777" w:rsidR="00FC47CF" w:rsidRDefault="00FC47CF" w:rsidP="00FC47CF">
      <w:r>
        <w:t xml:space="preserve">                &lt;target&gt;${</w:t>
      </w:r>
      <w:proofErr w:type="spellStart"/>
      <w:proofErr w:type="gramStart"/>
      <w:r>
        <w:t>maven.compiler</w:t>
      </w:r>
      <w:proofErr w:type="gramEnd"/>
      <w:r>
        <w:t>.</w:t>
      </w:r>
      <w:proofErr w:type="gramStart"/>
      <w:r>
        <w:t>target</w:t>
      </w:r>
      <w:proofErr w:type="spellEnd"/>
      <w:r>
        <w:t>}&lt;</w:t>
      </w:r>
      <w:proofErr w:type="gramEnd"/>
      <w:r>
        <w:t>/target&gt;</w:t>
      </w:r>
    </w:p>
    <w:p w14:paraId="33D1B5AF" w14:textId="77777777" w:rsidR="00FC47CF" w:rsidRDefault="00FC47CF" w:rsidP="00FC47CF">
      <w:r>
        <w:t xml:space="preserve">            &lt;/configuration&gt;</w:t>
      </w:r>
    </w:p>
    <w:p w14:paraId="0F33D996" w14:textId="77777777" w:rsidR="00FC47CF" w:rsidRDefault="00FC47CF" w:rsidP="00FC47CF">
      <w:r>
        <w:t xml:space="preserve">        &lt;/plugin&gt;</w:t>
      </w:r>
    </w:p>
    <w:p w14:paraId="532F0F41" w14:textId="77777777" w:rsidR="00FC47CF" w:rsidRDefault="00FC47CF" w:rsidP="00FC47CF">
      <w:r>
        <w:t xml:space="preserve">    &lt;/plugins&gt;</w:t>
      </w:r>
    </w:p>
    <w:p w14:paraId="183C71B8" w14:textId="4F69208E" w:rsidR="00FC47CF" w:rsidRPr="00FC47CF" w:rsidRDefault="00FC47CF" w:rsidP="00FC47CF">
      <w:r>
        <w:t>&lt;/build&gt;</w:t>
      </w:r>
    </w:p>
    <w:p w14:paraId="7EC429BD" w14:textId="77777777" w:rsidR="00CD61B9" w:rsidRDefault="00326643">
      <w:pPr>
        <w:pStyle w:val="Heading3"/>
      </w:pPr>
      <w:r>
        <w:lastRenderedPageBreak/>
        <w:t>Output</w:t>
      </w:r>
    </w:p>
    <w:p w14:paraId="468233AB" w14:textId="77777777" w:rsidR="00CD61B9" w:rsidRDefault="00326643">
      <w:r>
        <w:rPr>
          <w:noProof/>
        </w:rPr>
        <w:drawing>
          <wp:inline distT="0" distB="0" distL="0" distR="0" wp14:anchorId="0A682D37" wp14:editId="599B4715">
            <wp:extent cx="5029200" cy="258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7-06_20-51-4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848357">
    <w:abstractNumId w:val="8"/>
  </w:num>
  <w:num w:numId="2" w16cid:durableId="375549474">
    <w:abstractNumId w:val="6"/>
  </w:num>
  <w:num w:numId="3" w16cid:durableId="1880974160">
    <w:abstractNumId w:val="5"/>
  </w:num>
  <w:num w:numId="4" w16cid:durableId="1885942858">
    <w:abstractNumId w:val="4"/>
  </w:num>
  <w:num w:numId="5" w16cid:durableId="171145869">
    <w:abstractNumId w:val="7"/>
  </w:num>
  <w:num w:numId="6" w16cid:durableId="798839454">
    <w:abstractNumId w:val="3"/>
  </w:num>
  <w:num w:numId="7" w16cid:durableId="2043818680">
    <w:abstractNumId w:val="2"/>
  </w:num>
  <w:num w:numId="8" w16cid:durableId="1061902801">
    <w:abstractNumId w:val="1"/>
  </w:num>
  <w:num w:numId="9" w16cid:durableId="13431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643"/>
    <w:rsid w:val="00326F90"/>
    <w:rsid w:val="008D7253"/>
    <w:rsid w:val="00AA1D8D"/>
    <w:rsid w:val="00B47730"/>
    <w:rsid w:val="00CB0664"/>
    <w:rsid w:val="00CD61B9"/>
    <w:rsid w:val="00FC4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B4F9D"/>
  <w14:defaultImageDpi w14:val="300"/>
  <w15:docId w15:val="{9C0846B5-1C0C-49F6-A562-09C47579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javvadi satyanarayana</cp:lastModifiedBy>
  <cp:revision>2</cp:revision>
  <dcterms:created xsi:type="dcterms:W3CDTF">2025-07-06T15:34:00Z</dcterms:created>
  <dcterms:modified xsi:type="dcterms:W3CDTF">2025-07-06T15:34:00Z</dcterms:modified>
  <cp:category/>
</cp:coreProperties>
</file>